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240"/>
        <w:jc w:val="center"/>
      </w:pPr>
      <w:r>
        <w:t>CẬP NHẬT TÌNH HÌNH TRONG NƯỚC, KHU VỰC VÀ QUỐC TẾ</w:t>
      </w:r>
    </w:p>
    <w:p>
      <w:pPr>
        <w:spacing w:after="240"/>
        <w:jc w:val="center"/>
      </w:pPr>
      <w:r>
        <w:rPr>
          <w:sz w:val="30"/>
        </w:rPr>
        <w:t>(Sáng ngày 22.11.2021)</w:t>
      </w:r>
    </w:p>
    <w:p>
      <w:pPr>
        <w:pStyle w:val="Heading1"/>
      </w:pPr>
      <w:r>
        <w:t>A. TIN TỨC NỔI BẬT</w:t>
      </w:r>
    </w:p>
    <w:p>
      <w:pPr>
        <w:spacing w:before="240"/>
        <w:jc w:val="both"/>
      </w:pPr>
      <w:r>
        <w:t>Tình hình trong nước, khu vực và quốc tế sáng ngày 22.11.21 nổi lên vấn đề đáng chú ý sau:</w:t>
      </w:r>
    </w:p>
    <w:p>
      <w:pPr>
        <w:jc w:val="both"/>
      </w:pPr>
      <w:r>
        <w:rPr>
          <w:b/>
        </w:rPr>
        <w:t>1.  Nhà thờ Mỹ rung 1.000 tiếng chuông tưởng nhớ 1 triệu người chết do COVID-19 (tuoitre.vn)</w:t>
      </w:r>
    </w:p>
    <w:p>
      <w:pPr>
        <w:jc w:val="both"/>
      </w:pPr>
      <w:r>
        <w:rPr>
          <w:i/>
        </w:rPr>
        <w:t xml:space="preserve">TTO - Tính đến 7h 10-5 giờ Việt Nam, Mỹ vượt mốc 1 triệu người chết do COVID-19 và là quốc gia có nhiều ca tử vong do căn bệnh này nhất. </w:t>
      </w:r>
      <w:r>
        <w:rPr>
          <w:i/>
        </w:rPr>
        <w:t xml:space="preserve">Mỗi tiếng chuông đại diện cho 1.000 người Mỹ tử vong vì căn bệnh này. </w:t>
      </w:r>
      <w:r>
        <w:rPr>
          <w:i/>
        </w:rPr>
        <w:t xml:space="preserve">Randolph Marshall Hollerith, người đứng đầu nhà thờ phát biểu trước khi hồi chuông vang lên Hôm nay, chúng ta đã đạt đến một cột mốc bi thảm của đất nước, một triệu người Mỹ đã chết vì hậu quả của COVID-19. </w:t>
      </w:r>
      <w:r>
        <w:rPr>
          <w:i/>
        </w:rPr>
        <w:t xml:space="preserve">Ngày 9-5, Nhà Trắng cho biết Mỹ sẽ có lễ kỷ niệm cột mốc 1 triệu người chết do COVID-19 của đất nước. </w:t>
      </w:r>
      <w:r>
        <w:rPr>
          <w:i/>
        </w:rPr>
        <w:t xml:space="preserve">Tuy nhiên, số người chết liên quan đến COVID-19 đã chậm lại trong những tháng gần đây. </w:t>
      </w:r>
      <w:r>
        <w:rPr>
          <w:i/>
        </w:rPr>
        <w:t xml:space="preserve">info, sau Mỹ, Brazil và Ấn Độ lần lượt là hai nước có số ca tử vong nhiều thứ nhì và thứ ba trên thế giới với 664.248 và 524.093 ca. </w:t>
      </w:r>
      <w:r>
        <w:rPr>
          <w:i/>
        </w:rPr>
        <w:t xml:space="preserve">Trên toàn thế giới, COVID-19 đã làm hơn 6,2 triệu người chết. </w:t>
      </w:r>
      <w:r>
        <w:rPr>
          <w:i/>
        </w:rPr>
        <w:t xml:space="preserve">org, có 65,5 người dân trên toàn cầu đã được tiêm ít nhất 1 liều vắc xin ngừa COVID-19.. </w:t>
      </w:r>
    </w:p>
    <w:p>
      <w:pPr>
        <w:jc w:val="both"/>
      </w:pPr>
      <w:r>
        <w:rPr>
          <w:b/>
        </w:rPr>
        <w:t>2.  Chủ tịch FLC Trịnh Văn Quyết bị tạm hoãn xuất cảnh một tháng (tuoitre.vn)</w:t>
      </w:r>
    </w:p>
    <w:p>
      <w:pPr>
        <w:jc w:val="both"/>
      </w:pPr>
      <w:r>
        <w:rPr>
          <w:i/>
        </w:rPr>
        <w:t xml:space="preserve">TTO - Ông Trịnh Văn Quyết - chủ tịch hội đồng quản trị Công ty CP Tập đoàn FLC - bị cơ quan chức năng ra quyết định tạm hoãn xuất cảnh trong thời gian một tháng và mời lên làm việc để xác minh một số nội dung. </w:t>
      </w:r>
      <w:r>
        <w:rPr>
          <w:i/>
        </w:rPr>
        <w:t xml:space="preserve">Theo nguồn tin của Tuổi Trẻ Online, đến nay cơ quan điều tra chưa có bất cứ quyết định tố tụng nào liên quan đến ông Trịnh Văn Quyết. </w:t>
      </w:r>
      <w:r>
        <w:rPr>
          <w:i/>
        </w:rPr>
        <w:t xml:space="preserve">Cụ thể, sau nhiều ngày cổ phiếu FLC được đánh lên với giá rất cao thì ngày 10-1, chủ tịch hội đồng quản trị Công ty cổ phần Tập đoàn FLC đã giao dịch ban 74,8 triệu cổ phiếu FLC nhưng không bao cao, không công bố thông tin trước khi thực hiện giao dịch. </w:t>
      </w:r>
      <w:r>
        <w:rPr>
          <w:i/>
        </w:rPr>
        <w:t xml:space="preserve">Đáng chú ý, chỉ trong một phiên giao dịch, có tới gần 135 triệu cổ phiếu FLC được khớp lệnh, cao bất thường. </w:t>
      </w:r>
      <w:r>
        <w:rPr>
          <w:i/>
        </w:rPr>
        <w:t xml:space="preserve">Đây là lần thứ hai chủ tịch FLC nhận án phạt từ Ủy ban Chứng khoán Nhà nước. </w:t>
      </w:r>
      <w:r>
        <w:rPr>
          <w:i/>
        </w:rPr>
        <w:t xml:space="preserve">Trước đó, vào tháng 11-2017, ông Quyết bị phạt 65 triệu đồng vì bán 57 triệu cổ phiếu FLC nhưng không báo cáo với cơ quan quản lý thị trường.. </w:t>
      </w:r>
    </w:p>
    <w:p>
      <w:pPr>
        <w:jc w:val="both"/>
      </w:pPr>
      <w:r>
        <w:rPr>
          <w:b/>
        </w:rPr>
        <w:t>3.  Ngoại trưởng Mỹ hoan nghênh thỏa thuận chính trị tại Sudan (AFP)</w:t>
      </w:r>
    </w:p>
    <w:p>
      <w:pPr>
        <w:jc w:val="both"/>
      </w:pPr>
      <w:r>
        <w:rPr>
          <w:i/>
        </w:rPr>
        <w:t xml:space="preserve">Trên mạng xã hội Twitter, Ngoại trưởng Blinken viết Tôi hết sức vui mừng trước những thông tin cho thấy tiến trình đối thoại ở Khartoum sẽ dẫn đến quyết định trả tự do cho mọi tù nhân chính trị, phục chức của Thủ tướng Abdalla Hamdok, chấm dứt tình trạng khẩn cấp quốc gia và nối lại hợp tác. </w:t>
      </w:r>
      <w:r>
        <w:rPr>
          <w:i/>
        </w:rPr>
        <w:t xml:space="preserve">Ngoại trưởng Mỹ tiếp tục Tôi cũng nhắc lại lời kêu gọi các lực lượng an ninh Sudan kiềm chế sử dụng vũ lực quá mức đối với những người biểu tình hòa bình.. </w:t>
      </w:r>
    </w:p>
    <w:p>
      <w:pPr>
        <w:jc w:val="both"/>
      </w:pPr>
      <w:r>
        <w:rPr>
          <w:b/>
        </w:rPr>
        <w:t>4.  Nga cảnh báo về nguy cơ Ukraine khiêu khích ở Crimea (TTXVN)</w:t>
      </w:r>
    </w:p>
    <w:p>
      <w:pPr>
        <w:jc w:val="both"/>
      </w:pPr>
      <w:r>
        <w:rPr>
          <w:i/>
        </w:rPr>
        <w:t xml:space="preserve">Theo ông Grebenkin, Nga nhận thấy tình trạng gia tăng tội phạm xuyên biên giới có liên quan đến hoạt động tổ chức các kênh buôn bán trái phép vũ khí, đạn dược, chất nổ, ma túy, hàng hóa và nhiên liệu. </w:t>
      </w:r>
      <w:r>
        <w:rPr>
          <w:i/>
        </w:rPr>
        <w:t xml:space="preserve">Phó Thư ký Hội đồng An ninh Nga cũng cho rằng sau cuộc đảo chính, quyền lực ở Ukraine đã rơi vào tay những nhân vật theo chủ nghĩa dân tộc cực đoan, các đối tượng thù ghét Moskva và gọi nước Nga là kẻ xâm lược dựa trên sự suy xét ích kỷ và vô căn cứ. </w:t>
      </w:r>
      <w:r>
        <w:rPr>
          <w:i/>
        </w:rPr>
        <w:t xml:space="preserve">Đây là yếu tố bất lợi đối với tình hình hiện nay tại khu vực biên giới Nga-Ukraine.. </w:t>
      </w:r>
    </w:p>
    <w:p>
      <w:pPr>
        <w:jc w:val="both"/>
      </w:pPr>
      <w:r>
        <w:rPr>
          <w:b/>
        </w:rPr>
        <w:t>5.  Nga, Iran thảo luận về tình hình Syria (TTXVN)</w:t>
      </w:r>
    </w:p>
    <w:p>
      <w:pPr>
        <w:jc w:val="both"/>
      </w:pPr>
      <w:r>
        <w:rPr>
          <w:i/>
        </w:rPr>
        <w:t xml:space="preserve">Theo thông báo, bên cạnh chủ đề về Syria, hai bên cũng thảo luận về quan hệ song phương và hợp tác trong khu vực. </w:t>
      </w:r>
      <w:r>
        <w:rPr>
          <w:i/>
        </w:rPr>
        <w:t xml:space="preserve">Tại buổi hội đàm, hai bên tái khẳng định sự cần thiết phải tiếp tục hợp tác trong vấn đề Syria theo định dạng Astana và đối thoại nội bộ Syria là biện pháp duy nhất để giải quyết cuộc khủng hoảng ở đất nước này. </w:t>
      </w:r>
      <w:r>
        <w:rPr>
          <w:i/>
        </w:rPr>
        <w:t xml:space="preserve">Nga, Iran và Thổ Nhĩ Kỳ là 3 quốc gia bảo trợ cho tiến trình Astana về bình thường hoá tình hình ở Syria. </w:t>
      </w:r>
      <w:r>
        <w:rPr>
          <w:i/>
        </w:rPr>
        <w:t xml:space="preserve">Hoạt động của lực lượng đặc nhiệm của Nga tại Syria bắt đầu từ ngày 30/9/2015.. </w:t>
      </w:r>
    </w:p>
    <w:p>
      <w:pPr>
        <w:jc w:val="both"/>
      </w:pPr>
      <w:r>
        <w:rPr>
          <w:b/>
        </w:rPr>
        <w:t>6.  Tướng Al-Burhan đề nghị AU khôi phục tư cách thành viên cho Sudan (TTXVN)</w:t>
      </w:r>
    </w:p>
    <w:p>
      <w:pPr>
        <w:jc w:val="both"/>
      </w:pPr>
      <w:r>
        <w:rPr>
          <w:i/>
        </w:rPr>
        <w:t xml:space="preserve">Theo tuyên bố của Hội đồng Chủ quyền Sudan, ông Al-Burhan đã đưa ra lời kêu gọi trên trong cuộc gặp Phó Thủ tướng kiêm Ngoại trưởng Cộng hòa Dân chủ Congo DRC Christophe Lutundula Apala. </w:t>
      </w:r>
      <w:r>
        <w:rPr>
          <w:i/>
        </w:rPr>
        <w:t xml:space="preserve">DRC hiện là quốc gia đảm nhiệm vị trí chủ tịch luân phiên AU. </w:t>
      </w:r>
      <w:r>
        <w:rPr>
          <w:i/>
        </w:rPr>
        <w:t xml:space="preserve">Tuyên bố dẫn lời ông Al-Burhan nhấn mạnh tầm quan trọng của việc Sudan quay trở lại AU và việc xóa bỏ quan niệm sai lầm về những bước đi gần đây của Khartoum. </w:t>
      </w:r>
      <w:r>
        <w:rPr>
          <w:i/>
        </w:rPr>
        <w:t xml:space="preserve">Quyết định này được đưa ra vài ngày sau khi ông Al-Burhan tuyên bố tình trạng khẩn cấp, đồng thời giải tán Hội đồng Chủ quyền và nội các Sudan.. </w:t>
      </w:r>
    </w:p>
    <w:p>
      <w:pPr>
        <w:jc w:val="both"/>
      </w:pPr>
      <w:r>
        <w:rPr>
          <w:b/>
        </w:rPr>
        <w:t>7.  Litva bảo vệ quyết định cho phép Đài Loan mở văn phòng đại diện tại Vilnius        (AFP)</w:t>
      </w:r>
    </w:p>
    <w:p>
      <w:pPr>
        <w:jc w:val="both"/>
      </w:pPr>
      <w:r>
        <w:rPr>
          <w:i/>
        </w:rPr>
        <w:t xml:space="preserve">Thông cáo của bộ trên nêu rõ Litva nhắc lại sự tôn trọng tuyệt đối với chính sách một Trung Quốc, nhưng đồng thời cũng có quyền mở rộng hợp tác với Đài Loan. </w:t>
      </w:r>
      <w:r>
        <w:rPr>
          <w:i/>
        </w:rPr>
        <w:t xml:space="preserve">Trước đó cùng ngày, Bộ Ngoại giao Trung Quốc tuyên bố nước này đã chính thức hạ cấp quan hệ ngoại giao với Litva - từ cấp đại sứ xuống cấp đại biện lâm thời, nhằm phản đối quốc gia châu Âu cho phép Đài Loan mở đại sứ quán trên thực tế tại thủ đô Vilnius. </w:t>
      </w:r>
      <w:r>
        <w:rPr>
          <w:i/>
        </w:rPr>
        <w:t xml:space="preserve">Tuyên bố của Bộ Ngoại giao Trung Quốc khẳng định Chính phủ Trung Quốc phải hạ cấp quan hệ ngoại giao giữa 2 nước để bảo vệ chủ quyền của đất nước chúng tôi và các nguyên tắc cơ bản của quan hệ quốc tế.. </w:t>
      </w:r>
    </w:p>
    <w:p>
      <w:pPr>
        <w:pStyle w:val="Heading1"/>
      </w:pPr>
      <w:r>
        <w:t>B. TIN TỨC ĐÁNG CHÚ Ý KHÁC</w:t>
      </w:r>
    </w:p>
    <w:p>
      <w:pPr>
        <w:pStyle w:val="Heading2"/>
        <w:spacing w:after="240"/>
      </w:pPr>
      <w:r>
        <w:t>I. TÌNH HÌNH TRONG NƯỚC</w:t>
      </w:r>
    </w:p>
    <w:p>
      <w:pPr>
        <w:jc w:val="both"/>
      </w:pPr>
      <w:r>
        <w:rPr>
          <w:b/>
          <w:color w:val="4224E9"/>
        </w:rPr>
        <w:t>1. Hoàn trả chi phí phục vụ công tác phòng, chống dịch Covid-19</w:t>
      </w:r>
    </w:p>
    <w:p>
      <w:pPr>
        <w:jc w:val="both"/>
      </w:pPr>
      <w:r>
        <w:rPr>
          <w:i/>
        </w:rPr>
        <w:t xml:space="preserve">phapluatxahoi.kinhtedothi.vn (22.11.21): </w:t>
      </w:r>
      <w:r>
        <w:rPr>
          <w:i/>
        </w:rPr>
        <w:t xml:space="preserve">Ngày 29/4/2022, Chính phủ ban hành Nghị định số 29/2022/NĐ-CP quy định chi tiết và biện pháp thi hành Nghị quyết số 12/2021/UBTVQH15 ngày 30/12/2021 của Uỷ ban Thường vụ Quốc hội về việc cho phép thực hiện một số cơ chế, chính sách trong lĩnh vực y tế để phục vụ công tác phòng, chống dịch Covid-19. </w:t>
      </w:r>
      <w:r>
        <w:rPr>
          <w:i/>
        </w:rPr>
        <w:t xml:space="preserve">Trong đó, Điều 6 quy định về hướng dẫn thanh toán từ nguồn ngân sách Nhà nước NSNN hoàn trả chi phí phục vụ công tác phòng, chống dịch Covid-19 như sau 1. </w:t>
      </w:r>
      <w:r>
        <w:rPr>
          <w:i/>
        </w:rPr>
        <w:t xml:space="preserve">Lập dự toán NSNN thanh toán hoàn trả các chi phí phục vụ công tác phòng, chống dịch Covid-19 a Cơ quan, đơn vị bao gồm cả cơ sở thu dung, điều trị Covid-19, BV chủ quản có trách nhiệm lập dự toán chi từ nguồn NSNN để hoàn trả các chi phí phục vụ công tác phòng, chống dịch Covid-19 theo phân công của cơ quan có thẩm quyền thuộc phạm vi thanh toán theo quy định từ nguồn NSNN mà cơ sở y tế công lập đã sử dụng từ nguồn tài chính của đơn vị không bao gồm nguồn tài trợ, viện trợ.. </w:t>
      </w:r>
    </w:p>
    <w:p>
      <w:pPr>
        <w:jc w:val="both"/>
      </w:pPr>
      <w:r>
        <w:rPr>
          <w:b/>
          <w:color w:val="4224E9"/>
        </w:rPr>
        <w:t>2. Nhà thờ Mỹ rung 1.000 tiếng chuông tưởng nhớ 1 triệu người chết do COVID-19</w:t>
      </w:r>
    </w:p>
    <w:p>
      <w:pPr>
        <w:jc w:val="both"/>
      </w:pPr>
      <w:r>
        <w:rPr>
          <w:i/>
        </w:rPr>
        <w:t xml:space="preserve">tuoitre.vn (22.11.21): </w:t>
      </w:r>
      <w:r>
        <w:rPr>
          <w:i/>
        </w:rPr>
        <w:t xml:space="preserve">TTO - Tính đến 7h 10-5 giờ Việt Nam, Mỹ vượt mốc 1 triệu người chết do COVID-19 và là quốc gia có nhiều ca tử vong do căn bệnh này nhất. </w:t>
      </w:r>
      <w:r>
        <w:rPr>
          <w:i/>
        </w:rPr>
        <w:t xml:space="preserve">Mỗi tiếng chuông đại diện cho 1.000 người Mỹ tử vong vì căn bệnh này. </w:t>
      </w:r>
      <w:r>
        <w:rPr>
          <w:i/>
        </w:rPr>
        <w:t xml:space="preserve">Randolph Marshall Hollerith, người đứng đầu nhà thờ phát biểu trước khi hồi chuông vang lên Hôm nay, chúng ta đã đạt đến một cột mốc bi thảm của đất nước, một triệu người Mỹ đã chết vì hậu quả của COVID-19. </w:t>
      </w:r>
      <w:r>
        <w:rPr>
          <w:i/>
        </w:rPr>
        <w:t xml:space="preserve">Ngày 9-5, Nhà Trắng cho biết Mỹ sẽ có lễ kỷ niệm cột mốc 1 triệu người chết do COVID-19 của đất nước. </w:t>
      </w:r>
      <w:r>
        <w:rPr>
          <w:i/>
        </w:rPr>
        <w:t xml:space="preserve">Tuy nhiên, số người chết liên quan đến COVID-19 đã chậm lại trong những tháng gần đây. </w:t>
      </w:r>
      <w:r>
        <w:rPr>
          <w:i/>
        </w:rPr>
        <w:t xml:space="preserve">info, sau Mỹ, Brazil và Ấn Độ lần lượt là hai nước có số ca tử vong nhiều thứ nhì và thứ ba trên thế giới với 664.248 và 524.093 ca. </w:t>
      </w:r>
      <w:r>
        <w:rPr>
          <w:i/>
        </w:rPr>
        <w:t xml:space="preserve">Trên toàn thế giới, COVID-19 đã làm hơn 6,2 triệu người chết. </w:t>
      </w:r>
      <w:r>
        <w:rPr>
          <w:i/>
        </w:rPr>
        <w:t xml:space="preserve">org, có 65,5 người dân trên toàn cầu đã được tiêm ít nhất 1 liều vắc xin ngừa COVID-19.. </w:t>
      </w:r>
    </w:p>
    <w:p>
      <w:pPr>
        <w:jc w:val="both"/>
      </w:pPr>
      <w:r>
        <w:rPr>
          <w:b/>
          <w:color w:val="4224E9"/>
        </w:rPr>
        <w:t>3. Cách đếm nhịp thở cho trẻ mắc Covid-19 tại nhà để biết bệnh trở nặng</w:t>
      </w:r>
    </w:p>
    <w:p>
      <w:pPr>
        <w:jc w:val="both"/>
      </w:pPr>
      <w:r>
        <w:rPr>
          <w:i/>
        </w:rPr>
        <w:t xml:space="preserve">vietnamnet.vn (22.11.21): </w:t>
      </w:r>
      <w:r>
        <w:rPr>
          <w:i/>
        </w:rPr>
        <w:t xml:space="preserve">Theo bác sĩ, khi chăm sóc, điều trị trẻ mắc Covid-19 tại nhà, về vấn đề hô hấp, bố mẹ cần phải đặc biệt chú ý đến các triệu chứng đường hô hấp của trẻ, đặc biệt là nhịp thở. </w:t>
      </w:r>
      <w:r>
        <w:rPr>
          <w:i/>
        </w:rPr>
        <w:t xml:space="preserve">đê đuơc nhan vien y tê theo doi, giam sat va xư tri khi co tinh trang câp cưu. </w:t>
      </w:r>
      <w:r>
        <w:rPr>
          <w:i/>
        </w:rPr>
        <w:t xml:space="preserve">Về vấn đề hô hấp, bố mẹ cần phải đặc biệt chú ý đến các triệu chứng đường hô hấp của trẻ, đặc biệt là nhịp thở. </w:t>
      </w:r>
      <w:r>
        <w:rPr>
          <w:i/>
        </w:rPr>
        <w:t xml:space="preserve">Đối với trẻ dưới 5 tuổi Người chăm sóc theo dõi các dấu hiệu tinh thần, đếm nhịp thở, mạch, đo SpO2 nếu có máy đo, bú/ăn, đo thân nhiệt ít nhất 2 lần/ngày, màu sắc da, niêm mạc, rối loạn tiêu hóa. </w:t>
      </w:r>
      <w:r>
        <w:rPr>
          <w:i/>
        </w:rPr>
        <w:t xml:space="preserve">dấu hiệu mất nước môi se, mắt trũng, khát nước, đái ít. </w:t>
      </w:r>
      <w:r>
        <w:rPr>
          <w:i/>
        </w:rPr>
        <w:t xml:space="preserve">bất kỳ tình trạng bất ổn nào của trẻ em mà thấy cần cấp cứu.. </w:t>
      </w:r>
    </w:p>
    <w:p>
      <w:pPr>
        <w:jc w:val="both"/>
      </w:pPr>
      <w:r>
        <w:rPr>
          <w:b/>
          <w:color w:val="4224E9"/>
        </w:rPr>
        <w:t>4. Người nhập cảnh vào Việt Nam chỉ cần 1 lần xét nghiệm Covid-19</w:t>
      </w:r>
    </w:p>
    <w:p>
      <w:pPr>
        <w:jc w:val="both"/>
      </w:pPr>
      <w:r>
        <w:rPr>
          <w:i/>
        </w:rPr>
        <w:t xml:space="preserve">www.sggp.org.vn (22.11.21): </w:t>
      </w:r>
      <w:r>
        <w:rPr>
          <w:i/>
        </w:rPr>
        <w:t xml:space="preserve">Bộ Y tế có đề xuất gửi Ban Chỉ đạo phòng chống dịch quốc gia đề nghị người nhập cảnh vào Việt Nam cần có kết quả xét nghiệm âm tính với virus SARS-CoV-2 bằng phương pháp RT-PCR trong vòng 72 giờ hoặc xét nghiệm nhanh kháng nguyên trong vòng 24 giờ trừ trường hợp trẻ em dưới 2 tuổi trước khi xuất cảnh. </w:t>
      </w:r>
      <w:r>
        <w:rPr>
          <w:i/>
        </w:rPr>
        <w:t xml:space="preserve">Ngày 8-3, để tạo thuận lợi cho người nhập cảnh vào Việt Nam và thúc đẩy du lịch, Bộ Y tế có đề xuất gửi Ban Chỉ đạo phòng chống dịch quốc gia đề nghị người nhập cảnh vào Việt Nam cần có kết quả xét nghiệm âm tính với virus SARS-CoV-2 bằng phương pháp RT-PCR trong vòng 72 giờ hoặc xét nghiệm nhanh kháng nguyên trong vòng 24 giờ trừ trường hợp trẻ em dưới 2 tuổi trước khi xuất cảnh. </w:t>
      </w:r>
      <w:r>
        <w:rPr>
          <w:i/>
        </w:rPr>
        <w:t xml:space="preserve">Đặc biệt, trong vòng 24 giờ đầu kể từ khi nhập cảnh, người nhập cảnh chỉ cần thực hiện 1 lần xét nghiệm SARS-CoV-2. </w:t>
      </w:r>
      <w:r>
        <w:rPr>
          <w:i/>
        </w:rPr>
        <w:t xml:space="preserve">Trường hợp kết quả âm tính, được rời khỏi nơi lưu trú nhưng phải thực hiện nghiêm khuyến cáo 5K và các biện pháp phòng chống dịch khác của địa phương. </w:t>
      </w:r>
      <w:r>
        <w:rPr>
          <w:i/>
        </w:rPr>
        <w:t xml:space="preserve">Nếu kết quả xét nghiệm dương tính thì phải báo cáo ngay cho cơ quan y tế địa phương để được hướng dẫn xử lý kịp thời theo quy định.. </w:t>
      </w:r>
    </w:p>
    <w:p>
      <w:pPr>
        <w:jc w:val="both"/>
      </w:pPr>
      <w:r>
        <w:rPr>
          <w:b/>
          <w:color w:val="4224E9"/>
        </w:rPr>
        <w:t>5. Mang khẩu trang thi đấu với đội bóng có nhiều ca dương tính</w:t>
      </w:r>
    </w:p>
    <w:p>
      <w:pPr>
        <w:jc w:val="both"/>
      </w:pPr>
      <w:r>
        <w:rPr>
          <w:i/>
        </w:rPr>
        <w:t xml:space="preserve">plo.vn (22.11.21): </w:t>
      </w:r>
      <w:r>
        <w:rPr>
          <w:i/>
        </w:rPr>
        <w:t xml:space="preserve">Đó là trận Sanvinest Khánh Hòa gặp Sahako - đội bóng có hơn 10 thành viên dương tính với virus SARS-CoV-2 khiến phải nghỉ hai lượt đấu và mới trở lại sau khi ban tổ chức cho bổ sung cầu thủ thay những người bị dương tính. </w:t>
      </w:r>
      <w:r>
        <w:rPr>
          <w:i/>
        </w:rPr>
        <w:t xml:space="preserve">Toàn đội Sanvinest Khánh Hòa mang khẩu trang thi đấu với Sahako. </w:t>
      </w:r>
      <w:r>
        <w:rPr>
          <w:i/>
        </w:rPr>
        <w:t xml:space="preserve">Ảnh BTC Dù các cầu thủ và cả HLV đội Sahako bị dương tính đã cách ly và không ra sân nhưng toàn đội Sanvinest Khánh Hòa vì bất an nên tất cả đều mang khẩu trang ra sân thi đấu theo dạng cẩn tắc vô áy náy. </w:t>
      </w:r>
      <w:r>
        <w:rPr>
          <w:i/>
        </w:rPr>
        <w:t xml:space="preserve">Một hình ảnh thật hy hữu khi một đội mang khẩu trang thi đấu với đội bóng không mang khẩu trang và kết quả là đội bóng mang khẩu trang được đánh giá mạnh hơn, ổn định hơn đã thua 1-3. </w:t>
      </w:r>
      <w:r>
        <w:rPr>
          <w:i/>
        </w:rPr>
        <w:t xml:space="preserve">Nguyên nhân được phân tích vì cầu thủ hụt hơi và thiếu ôxy đặc biệt ở hiệp 2 khi thi đấu với cường độ cao.. </w:t>
      </w:r>
    </w:p>
    <w:p>
      <w:pPr>
        <w:jc w:val="both"/>
      </w:pPr>
      <w:r>
        <w:rPr>
          <w:b/>
          <w:color w:val="4224E9"/>
        </w:rPr>
        <w:t>6. Giáo viên ngoại thành Hà Nội tăng tốc ôn tập, dạy thêm miễn phí cho học sinh lớp 9</w:t>
      </w:r>
    </w:p>
    <w:p>
      <w:pPr>
        <w:jc w:val="both"/>
      </w:pPr>
      <w:r>
        <w:rPr>
          <w:i/>
        </w:rPr>
        <w:t xml:space="preserve">vov.vn (22.11.21): </w:t>
      </w:r>
      <w:r>
        <w:rPr>
          <w:i/>
        </w:rPr>
        <w:t xml:space="preserve">VOV.VN - Một số trường tại các huyện, thị xã ngoại thành Hà Nội đã được tổ chức dạy học trực tiếp cho học sinh khối lớp 9 đang gấp rút lên kế hoạch ôn tập, bổ trợ kiến thức cho học sinh, chuẩn bị sẵn sàng cho kỳ thi lớp 10. </w:t>
      </w:r>
      <w:r>
        <w:rPr>
          <w:i/>
        </w:rPr>
        <w:t xml:space="preserve">Tại trường THCS Hạ Bằng, Thạch Thất, Hà Nội, thầy Nguyễn Văn Xuân, Hiệu trưởng nhà trường cho biết, ngày 22/11, toàn trường có 4 lớp khối lớp 9 tương đương với 157 em đã trở lại học trực tiếp. </w:t>
      </w:r>
      <w:r>
        <w:rPr>
          <w:i/>
        </w:rPr>
        <w:t xml:space="preserve">Để đảm bảo kiến thức cho học sinh, đặc biệt là học sinh cuối cấp, các thầy cô giáo dạy các môn Toán, Văn, Ngoại ngữ đã tự nguyện dạy bổ trợ miễn phí vào buổi chiều cho các em. </w:t>
      </w:r>
      <w:r>
        <w:rPr>
          <w:i/>
        </w:rPr>
        <w:t xml:space="preserve">Theo thầy Nguyễn Văn Lãm, việc tổ chức cho học sinh học trực tiếp tại trường cũng khiến một số phụ huynh e ngại. </w:t>
      </w:r>
      <w:r>
        <w:rPr>
          <w:i/>
        </w:rPr>
        <w:t xml:space="preserve">Dự kiến, sau tuần đầu tiên ổn định việc dạy và học, trường THCS Đông Dư sẽ tiến hành khảo sát học sinh khối lớp 9, phân loại để xây dựng chương trình dạy bổ trợ phù hợp với từng đối tượng học sinh.. </w:t>
      </w:r>
    </w:p>
    <w:p>
      <w:pPr>
        <w:jc w:val="both"/>
      </w:pPr>
      <w:r>
        <w:rPr>
          <w:b/>
          <w:color w:val="4224E9"/>
        </w:rPr>
        <w:t>7. Đưa quan hệ đối tác chiến lược sâu rộng Việt Nam - Nhật Bản lên tầm cao mới</w:t>
      </w:r>
    </w:p>
    <w:p>
      <w:pPr>
        <w:jc w:val="both"/>
      </w:pPr>
      <w:r>
        <w:rPr>
          <w:i/>
        </w:rPr>
        <w:t xml:space="preserve">vov.vn (22.11.21): </w:t>
      </w:r>
      <w:r>
        <w:rPr>
          <w:i/>
        </w:rPr>
        <w:t xml:space="preserve">VOV.VN - Việt Nam sẵn sàng cùng Nhật Bản mở ra một giai đoạn phát triển mới thực chất, hiệu quả hơn trên các lĩnh vực, nhất là kinh tế, an ninh, quốc phòng, địa phương, giao lưu nhân dân. </w:t>
      </w:r>
      <w:r>
        <w:rPr>
          <w:i/>
        </w:rPr>
        <w:t xml:space="preserve">Về đầu tư trực tiếp, Nhật Bản có 4.748 dự án FDI còn hiệu lực tại Việt Nam với tổng vốn đầu tư đăng ký gần 64 tỷ USD, đứng thứ 2 trong tổng số 140 quốc gia và vùng lãnh thổ đầu tư vào Việt Nam. </w:t>
      </w:r>
      <w:r>
        <w:rPr>
          <w:i/>
        </w:rPr>
        <w:t xml:space="preserve">Trong bối cảnh dịch bệnh COVID-19 diễn biến phức tạp, từ năm 2020, hai nước đã phải hủy, hoãn một số hoạt động đối ngoại hợp tác lao động, du lịch. </w:t>
      </w:r>
      <w:r>
        <w:rPr>
          <w:i/>
        </w:rPr>
        <w:t xml:space="preserve">Chúng ta tin tưởng chuyến thăm của Thủ tướng sẽ tăng cường hơn nữa quan hệ đối tác chiến lược sâu rộng giữa hai nước vì lợi ích của nhân dân hai nước và đóng góp vào duy trì hòa bình, ổn định, hợp tác và phát triển ở khu vực và trên thế giới.. </w:t>
      </w:r>
    </w:p>
    <w:p>
      <w:pPr>
        <w:jc w:val="both"/>
      </w:pPr>
      <w:r>
        <w:rPr>
          <w:b/>
          <w:color w:val="4224E9"/>
        </w:rPr>
        <w:t>8. Không khí lạnh bao trùm miền Bắc, có nơi dưới 8 độ C</w:t>
      </w:r>
    </w:p>
    <w:p>
      <w:pPr>
        <w:jc w:val="both"/>
      </w:pPr>
      <w:r>
        <w:rPr>
          <w:i/>
        </w:rPr>
        <w:t xml:space="preserve">vietbao.vn (22.11.21): </w:t>
      </w:r>
      <w:r>
        <w:rPr>
          <w:i/>
        </w:rPr>
        <w:t xml:space="preserve">Hôm nay 22/11, ở Bắc Bộ trời rét, vùng núi có nơi rét đậm, vùng núi cao dưới 8 độ C. </w:t>
      </w:r>
      <w:r>
        <w:rPr>
          <w:i/>
        </w:rPr>
        <w:t xml:space="preserve">Theo Trung tâm Dự báo khí tượng thủy văn Quốc gia, sáng sớm nay 22/11, không khí lạnh đã ảnh hưởng đến khu vực vùng núi phía Bắc. </w:t>
      </w:r>
      <w:r>
        <w:rPr>
          <w:i/>
        </w:rPr>
        <w:t xml:space="preserve">Do ảnh hưởng của không khí lạnh nên sáng nay, ở Bắc Bộ và Thanh Hóa có mưa, mưa rào và có nơi có giông.. </w:t>
      </w:r>
    </w:p>
    <w:p>
      <w:pPr>
        <w:jc w:val="both"/>
      </w:pPr>
      <w:r>
        <w:rPr>
          <w:b/>
          <w:color w:val="4224E9"/>
        </w:rPr>
        <w:t>9. Phan Sào Nam ngồi tù trở lại: Thái độ đón nhận</w:t>
      </w:r>
    </w:p>
    <w:p>
      <w:pPr>
        <w:jc w:val="both"/>
      </w:pPr>
      <w:r>
        <w:rPr>
          <w:i/>
        </w:rPr>
        <w:t xml:space="preserve">datviet.trithuccuocsong.vn (22.11.21): </w:t>
      </w:r>
      <w:r>
        <w:rPr>
          <w:i/>
        </w:rPr>
        <w:t xml:space="preserve">Theo lời luật sư, Phan Sào Nam đã ý thức được việc mình sẽ phải quay lại nhà tù nên khi có thông tin trên đã bình tĩnh đón nhận. </w:t>
      </w:r>
      <w:r>
        <w:rPr>
          <w:i/>
        </w:rPr>
        <w:t xml:space="preserve">Cùng với đó, quyết định giám đốc thẩm cũng tuyên Phan Sào Nam phải chấp hành bản án trở lại. </w:t>
      </w:r>
      <w:r>
        <w:rPr>
          <w:i/>
        </w:rPr>
        <w:t xml:space="preserve">Theo lời luật sư Giang Hồng Thanh, từ khi có kháng nghị của VKSND Cấp cao tại Hà Nội, rồi sau đó các Cơ quan Trung ương xác định một số cá nhân, tổ chức có sai phạm trong việc lập hồ sơ giảm án và kỷ luật những cá nhân, tổ chức này, Phan Sào Nam đã ý thức được việc mình sẽ phải quay lại nhà tù.. </w:t>
      </w:r>
    </w:p>
    <w:p>
      <w:pPr>
        <w:jc w:val="both"/>
      </w:pPr>
      <w:r>
        <w:rPr>
          <w:b/>
          <w:color w:val="4224E9"/>
        </w:rPr>
        <w:t>10. Buộc 'trùm cờ bạc' Phan Sào Nam tiếp tục thi hành án tù</w:t>
      </w:r>
    </w:p>
    <w:p>
      <w:pPr>
        <w:jc w:val="both"/>
      </w:pPr>
      <w:r>
        <w:rPr>
          <w:i/>
        </w:rPr>
        <w:t xml:space="preserve">plo.vn (22.11.21): </w:t>
      </w:r>
      <w:r>
        <w:rPr>
          <w:i/>
        </w:rPr>
        <w:t xml:space="preserve">TAND Cấp cao tại Hà Nội mới đây mở phiên xét xử theo thủ tục giám đốc thẩm để xem xét kháng nghị của VKSND Cấp cao liên quan đến việc tha tù trước thời hạn đối với Phan Sào Nam. </w:t>
      </w:r>
      <w:r>
        <w:rPr>
          <w:i/>
        </w:rPr>
        <w:t xml:space="preserve">Do vậy, TAND Cấp cao đã tuyên hủy các quyết định giảm thời hạn CHA phạt tù đối với Nam, buộc người này phải chấp hành bản án trở lại. </w:t>
      </w:r>
      <w:r>
        <w:rPr>
          <w:i/>
        </w:rPr>
        <w:t xml:space="preserve">Tháng 4-2021, phát hiện những dấu hiệu vi phạm trong quá trình thi hành án, Vụ 8 - VKSND Tối cao có công văn đề nghị kháng nghị theo thủ tục giám đốc thẩm đối với hai quyết định giảm thời hạn CHA phạt tù nêu trên của TAND tỉnh Quảng Ninh. </w:t>
      </w:r>
      <w:r>
        <w:rPr>
          <w:i/>
        </w:rPr>
        <w:t xml:space="preserve">Kỷ luật nhiều lãnh đạo tòa Liên quan đến vụ việc này, tháng 9-2021, Ủy ban Kiểm tra UBKT Trung ương kết luận Ban cán sự đảng BCSĐ, bí thư BCSĐ các nhiệm kỳ 2015-2020 và 2020-2025, một số ủy viên BCSĐ, lãnh đạo và cán bộ TAND tỉnh Quảng Ninh đã vi phạm các quy định của Đảng, pháp luật nhà nước vi phạm các quy chế làm việc của Tỉnh ủy, BCSĐ TAND tỉnh vi phạm nguyên tắc tập trung dân chủ, thiếu trách nhiệm, buông lỏng lãnh đạo, chỉ đạo trong việc xét, quyết định giảm thời hạn CHA phạt tù cho phạm nhân Phan Sào Nam khi không đủ điều kiện.. </w:t>
      </w:r>
    </w:p>
    <w:p>
      <w:pPr>
        <w:jc w:val="both"/>
      </w:pPr>
      <w:r>
        <w:rPr>
          <w:b/>
          <w:color w:val="4224E9"/>
        </w:rPr>
        <w:t>11. Được trợ giá, vé tàu Cát Linh-Hà Đông như xe buýt, ai cũng có thể đi được</w:t>
      </w:r>
    </w:p>
    <w:p>
      <w:pPr>
        <w:jc w:val="both"/>
      </w:pPr>
      <w:r>
        <w:rPr>
          <w:i/>
        </w:rPr>
        <w:t xml:space="preserve">vov.vn (22.11.21): </w:t>
      </w:r>
      <w:r>
        <w:rPr>
          <w:i/>
        </w:rPr>
        <w:t xml:space="preserve">VOV.VN - Vé tàu Cát Linh-Hà Đông bao gồm nhiều khung giá, đã được Nhà nước trợ giá nhằm thúc đẩy người dân sử dụng giao thông công cộng để hạn chế xe cá nhân và ai cũng có thể đi tàu được. </w:t>
      </w:r>
      <w:r>
        <w:rPr>
          <w:i/>
        </w:rPr>
        <w:t xml:space="preserve">15 ngày, hơn 380.500 khách đi tàu trải nghiệm Theo thống kê của Metro Hà Nội, trong 15 ngày khai thác miễn phí từ 6-20/11 phục vụ hành khách tham quan, trải nghiệm, tuyến đường sắt đô thị Cát Linh-Hà Đông đã khai thác 2.554 chuyến tàu an toàn và 380.510 hành khách, bình quân 1 ngày vận chuyển được 25.361 hành khách. </w:t>
      </w:r>
      <w:r>
        <w:rPr>
          <w:i/>
        </w:rPr>
        <w:t xml:space="preserve">Người mua vé tháng phổ thông 200.000 đồng/tháng vé có tác dụng trong 30 ngày, sau 30 ngày trả lại vé cũ để lấy vé mới, mua tại quầy bán vé, cung cấp thông tin cá nhân và trả tiền sẽ được nhận vé ngay. </w:t>
      </w:r>
      <w:r>
        <w:rPr>
          <w:i/>
        </w:rPr>
        <w:t xml:space="preserve">Khẳng định đối tượng đường sắt đô thị hướng tới nói chung và tuyến Cát Linh-Hà Đông nói riêng là những người đi lại thường xuyên vào giờ cao điểm để tránh ùn tắc, vị Tổng giám đốc Metro Hà Nội cho rằng, mỗi phương thức vận tải đô thị chỉ đáp ứng một số đối tượng nhất định nên cần có hệ thống. </w:t>
      </w:r>
      <w:r>
        <w:rPr>
          <w:i/>
        </w:rPr>
        <w:t xml:space="preserve">Giai đoạn tiếp theo, từ 7/5-6/11/2022, tàu chạy từ 5 giờ 30 đến 22 giờ 30.. </w:t>
      </w:r>
    </w:p>
    <w:p>
      <w:pPr>
        <w:jc w:val="both"/>
      </w:pPr>
      <w:r>
        <w:rPr>
          <w:b/>
          <w:color w:val="4224E9"/>
        </w:rPr>
        <w:t>12. VIDEO: Hải quân TQ cảnh báo máy bay chở nghị sĩ Philippines đến đảo Thị Tứ</w:t>
      </w:r>
    </w:p>
    <w:p>
      <w:pPr>
        <w:jc w:val="both"/>
      </w:pPr>
      <w:r>
        <w:rPr>
          <w:i/>
        </w:rPr>
        <w:t xml:space="preserve">plo.vn (22.11.21): </w:t>
      </w:r>
      <w:r>
        <w:rPr>
          <w:i/>
        </w:rPr>
        <w:t xml:space="preserve">Đài Abs-Cbn đưa tin máy bay chở đoàn của Thượng nghị sĩ Philippines Panfilo Ping Lacson đến đảo Thị Tứ thuộc quần đảo Trường Sa của Việt Nam, đang bị Philippines chiếm đóng trái phép ngày 20-11 đã bị hải quân Trung Quốc cảnh báo bằng vô tuyến. </w:t>
      </w:r>
      <w:r>
        <w:rPr>
          <w:i/>
        </w:rPr>
        <w:t xml:space="preserve">Vui lòng tránh xa khu vực này và rời đi ngay lập tức. </w:t>
      </w:r>
      <w:r>
        <w:rPr>
          <w:i/>
        </w:rPr>
        <w:t xml:space="preserve">Trong tuyên bố, Tòa cho biết đường chín đoạn của Trung Quốc là không có cơ sở pháp lý, đồng thời Trung Quốc không có quyền lịch sử tại Biển Đông.. </w:t>
      </w:r>
    </w:p>
    <w:p>
      <w:pPr>
        <w:pStyle w:val="Heading2"/>
        <w:spacing w:after="240"/>
      </w:pPr>
      <w:r>
        <w:t>II. TÌNH HÌNH KHU VỰC</w:t>
      </w:r>
    </w:p>
    <w:p>
      <w:pPr>
        <w:jc w:val="both"/>
      </w:pPr>
      <w:r>
        <w:rPr>
          <w:b/>
          <w:color w:val="4224E9"/>
        </w:rPr>
        <w:t>1. Báo Triều Tiên bình luận về các biện pháp chống dịch COVID-19 ở Hàn Quốc</w:t>
      </w:r>
    </w:p>
    <w:p>
      <w:pPr>
        <w:jc w:val="both"/>
      </w:pPr>
      <w:r>
        <w:rPr>
          <w:i/>
        </w:rPr>
        <w:t xml:space="preserve">news.vnanet.vn (22.11.21): </w:t>
      </w:r>
      <w:r>
        <w:rPr>
          <w:i/>
        </w:rPr>
        <w:t xml:space="preserve">Tờ Tongil Shinbo bình luận Xã hội Hàn Quốc đang rơi vào tình cảnh hỗn loạn do các biện pháp phòng dịch sớm được nới lỏng. </w:t>
      </w:r>
      <w:r>
        <w:rPr>
          <w:i/>
        </w:rPr>
        <w:t xml:space="preserve">Theo Tongil Shinbo, các phương tiện truyền thông và giới chuyên gia Hàn Quốc đang hết sức lo ngại về tình hình dịch bệnh hiện nay ở nước này do số người nhiễm bệnh ngày càng tăng và gánh nặng đối với y tế cộng đồng ngày càng lớn. </w:t>
      </w:r>
      <w:r>
        <w:rPr>
          <w:i/>
        </w:rPr>
        <w:t xml:space="preserve">Không giống như Hàn Quốc, Triều Tiên vẫn duy trì các biện pháp phòng dịch COVID-19 ở mức cao.. </w:t>
      </w:r>
    </w:p>
    <w:p>
      <w:pPr>
        <w:jc w:val="both"/>
      </w:pPr>
      <w:r>
        <w:rPr>
          <w:b/>
          <w:color w:val="4224E9"/>
        </w:rPr>
        <w:t>2. EU cảnh báo Trung Quốc về những sự cố gần đây ở Biển Đông</w:t>
      </w:r>
    </w:p>
    <w:p>
      <w:pPr>
        <w:jc w:val="both"/>
      </w:pPr>
      <w:r>
        <w:rPr>
          <w:i/>
        </w:rPr>
        <w:t xml:space="preserve">news.vnanet.vn (22.11.21): </w:t>
      </w:r>
      <w:r>
        <w:rPr>
          <w:i/>
        </w:rPr>
        <w:t xml:space="preserve">Trong tuyên bố, người phát ngôn EU đã nhắc lại lập trường kiên quyết phản đối mạnh mẽ của khối đối với mọi hành động đơn phương gây nguy hiểm cho hòa bình, an ninh và ổn định trong khu vực, cũng như trật tự quốc tế dựa trên luật pháp. </w:t>
      </w:r>
      <w:r>
        <w:rPr>
          <w:i/>
        </w:rPr>
        <w:t xml:space="preserve">EU nhắc lại phán quyết trọng tài được đưa ra vào ngày 12/7/2016 dựa trên UNCLOS, trong đó khẳng định bãi Cỏ Mây nằm trong vùng đặc quyền kinh tế và thềm lục địa của Philippines. </w:t>
      </w:r>
      <w:r>
        <w:rPr>
          <w:i/>
        </w:rPr>
        <w:t xml:space="preserve">Ngoài ra, tuyên bố của EU còn bày tỏ sự ủng hộ đối với tiến trình do Hiệp hội các quốc gia Đông Nam Á ASEAN dẫn đầu hướng tới Bộ quy tắc ứng xử ở Biển Đông COC. </w:t>
      </w:r>
      <w:r>
        <w:rPr>
          <w:i/>
        </w:rPr>
        <w:t xml:space="preserve">Brussels cho rằng COC phải có hiệu quả, thực chất và ràng buộc về mặt pháp lý, đồng thời không gây phương hại đến lợi ích của các bên thứ ba.. </w:t>
      </w:r>
    </w:p>
    <w:p>
      <w:pPr>
        <w:jc w:val="both"/>
      </w:pPr>
      <w:r>
        <w:rPr>
          <w:b/>
          <w:color w:val="4224E9"/>
        </w:rPr>
        <w:t>3. Đô đốc Mỹ tiếp tục đề cập đến mối đe dọa Trung Quốc</w:t>
      </w:r>
    </w:p>
    <w:p>
      <w:pPr>
        <w:jc w:val="both"/>
      </w:pPr>
      <w:r>
        <w:rPr>
          <w:i/>
        </w:rPr>
        <w:t xml:space="preserve">news.vnanet.vn (22.11.21): </w:t>
      </w:r>
      <w:r>
        <w:rPr>
          <w:i/>
        </w:rPr>
        <w:t xml:space="preserve">Aquilino - Tư lệnh Bộ chỉ huy Ấn Độ Dương-Thái Bình Dương INDOPACOM của quân đội Mỹ ngày 20/11 cho rằng Washington và các đồng minh cần phải hành động với tinh thần khẩn trương hơn nữa giữa lúc căng thẳng gia tăng và những hoạt động quân sự ngày càng quyết đoán của Trung Quốc. </w:t>
      </w:r>
      <w:r>
        <w:rPr>
          <w:i/>
        </w:rPr>
        <w:t xml:space="preserve">Chia sẻ với các phóng viên tại một buổi họp báo, Đô đốc Aquilino nói Hãy để ý tới những gì Trung Quốc nói. </w:t>
      </w:r>
      <w:r>
        <w:rPr>
          <w:i/>
        </w:rPr>
        <w:t xml:space="preserve">Ông nhấn mạnh Chúng ta cần phải triển khai năng lực một cách sớm hơn và nhanh hơn nữa.. </w:t>
      </w:r>
    </w:p>
    <w:p>
      <w:pPr>
        <w:jc w:val="both"/>
      </w:pPr>
      <w:r>
        <w:rPr>
          <w:b/>
          <w:color w:val="4224E9"/>
        </w:rPr>
        <w:t>4. EC: Văn phòng đại diện Đài Loan tại Litva không vi phạm chính sách “một Trung Quốc”</w:t>
      </w:r>
    </w:p>
    <w:p>
      <w:pPr>
        <w:jc w:val="both"/>
      </w:pPr>
      <w:r>
        <w:rPr>
          <w:i/>
        </w:rPr>
        <w:t xml:space="preserve">news.vnanet.vn (22.11.21): </w:t>
      </w:r>
      <w:r>
        <w:rPr>
          <w:i/>
        </w:rPr>
        <w:t xml:space="preserve">Tuyên bố của EC được đưa ra sau khi Bắc Kinh hạ cấp quan hệ ngoại giao với Vilnius vì sự kiện này. </w:t>
      </w:r>
      <w:r>
        <w:rPr>
          <w:i/>
        </w:rPr>
        <w:t xml:space="preserve">Người phát ngôn EC nhấn mạnh Chúng tôi đã nêu rõ trong những lần giao thiệp với Trung Quốc và trong những tuyên bố công khai rằng đây là chủ yếu là vấn đề song phương giữa Trung Quốc và Litva, nhưng cũng kể từ mùa Hè năm nay, EU đã ủng hộ Litva bất chấp những biện pháp cưỡng ép liên tục từ Trung Quốc.. </w:t>
      </w:r>
    </w:p>
    <w:p>
      <w:pPr>
        <w:jc w:val="both"/>
      </w:pPr>
      <w:r>
        <w:rPr>
          <w:b/>
          <w:color w:val="4224E9"/>
        </w:rPr>
        <w:t xml:space="preserve">5. IOC thông báo về tình trạng của vận động viên Trung Quốc "mất tích" </w:t>
      </w:r>
    </w:p>
    <w:p>
      <w:pPr>
        <w:jc w:val="both"/>
      </w:pPr>
      <w:r>
        <w:rPr>
          <w:i/>
        </w:rPr>
        <w:t xml:space="preserve">news.vnanet.vn (22.11.21): </w:t>
      </w:r>
      <w:r>
        <w:rPr>
          <w:i/>
        </w:rPr>
        <w:t xml:space="preserve">Trong thông báo, IOC cho biết khi bắt đầu cuộc gọi trực tuyến với Chủ tịch Thomas Bach, tay vợt của Trung Quốc đã gửi lời cám ơn khi tổ chức này bày tỏ quan ngại về tình trạng của cô. </w:t>
      </w:r>
      <w:r>
        <w:rPr>
          <w:i/>
        </w:rPr>
        <w:t xml:space="preserve">Thông báo cho biết Bành Súy cho biết mình khỏe và an toàn, đang sống tại nhà ở Bắc Kinh, và cũng muốn có khoảng thời gian riêng tư lúc này. </w:t>
      </w:r>
      <w:r>
        <w:rPr>
          <w:i/>
        </w:rPr>
        <w:t xml:space="preserve">Thời gian tới, cô ấy sẽ tiếp tục với môn quần vợt - môn thể thao yêu thích của cô.. </w:t>
      </w:r>
    </w:p>
    <w:p>
      <w:pPr>
        <w:jc w:val="both"/>
      </w:pPr>
      <w:r>
        <w:rPr>
          <w:b/>
          <w:color w:val="4224E9"/>
        </w:rPr>
        <w:t>6. Gia nhập CPTPP là ưu tiên hàng đầu của Đài Loan trong năm 2022</w:t>
      </w:r>
    </w:p>
    <w:p>
      <w:pPr>
        <w:jc w:val="both"/>
      </w:pPr>
      <w:r>
        <w:rPr>
          <w:i/>
        </w:rPr>
        <w:t xml:space="preserve">news.vnanet.vn (22.11.21): </w:t>
      </w:r>
      <w:r>
        <w:rPr>
          <w:i/>
        </w:rPr>
        <w:t xml:space="preserve">Trong báo cáo ngân sách năm 2022, cơ quan trên nêu rõ Đài Loan sẽ cố gắng gia nhập CPTPP và các cơ chế hợp tác toàn cầu khác. </w:t>
      </w:r>
      <w:r>
        <w:rPr>
          <w:i/>
        </w:rPr>
        <w:t xml:space="preserve">Nỗ lực thành công sẽ tác động tích cực tới tăng trưởng kinh tế dài hạn của vùng lãnh thổ này, đồng thời thúc đẩy hòa bình và ổn định trong khu vực. </w:t>
      </w:r>
      <w:r>
        <w:rPr>
          <w:i/>
        </w:rPr>
        <w:t xml:space="preserve">Hàng trăm nhà lập pháp Nhật Bản cũng đã ủng hộ Đài Loan gia nhập khối thương mại này và nhà kinh tế Nhật Bản Ito Shingo cho rằng CPTPP có thể góp phần xoa dịu căng thẳng khu vực.. </w:t>
      </w:r>
    </w:p>
    <w:p>
      <w:pPr>
        <w:jc w:val="both"/>
      </w:pPr>
      <w:r>
        <w:rPr>
          <w:b/>
          <w:color w:val="4224E9"/>
        </w:rPr>
        <w:t>7. Nhiều nghị sĩ Mỹ ủng hộ Đài Loan gia nhập IMF, Interpol</w:t>
      </w:r>
    </w:p>
    <w:p>
      <w:pPr>
        <w:jc w:val="both"/>
      </w:pPr>
      <w:r>
        <w:rPr>
          <w:i/>
        </w:rPr>
        <w:t xml:space="preserve">news.vnanet.vn (22.11.21): </w:t>
      </w:r>
      <w:r>
        <w:rPr>
          <w:i/>
        </w:rPr>
        <w:t xml:space="preserve">Trên trang web cá nhân, hạ nghị sĩ của đảng Cộng hòa Gonzalez nhấn mạnh Đài Loan là nền kinh tế lớn thứ 21 thế giới, với dự trữ ngoại hối lớn hơn Hàn Quốc, Ấn Độ và Brazil. </w:t>
      </w:r>
      <w:r>
        <w:rPr>
          <w:i/>
        </w:rPr>
        <w:t xml:space="preserve">Trong khi đó, hạ nghị sĩ của đảng Dân chủ Al Green mô tả việc Đài Loan gia nhập IMF có tầm quan trọng đặc biệt, bởi vì nền kinh tế này là một đầu tàu toàn cầu và xứng đáng có chỗ đứng trong IMF. </w:t>
      </w:r>
      <w:r>
        <w:rPr>
          <w:i/>
        </w:rPr>
        <w:t xml:space="preserve">Năm ngoái, Hạ nghị sĩ Gonzalez đã đề xuất một dự luật tương tự, trong đó cũng nhắm vào ảnh hưởng của Trung Quốc tại các tổ chức quốc tế và cố gắng ngăn chặn Bắc Kinh mở rộng vai trò tại IMF. </w:t>
      </w:r>
      <w:r>
        <w:rPr>
          <w:i/>
        </w:rPr>
        <w:t xml:space="preserve">Trước đó trong tháng, 71 hạ nghị sĩ của cả hai phe Dân chủ và Cộng hòa đã ký vào một bức thư gửi Bộ trưởng Tư pháp Mỹ Merrick Garland, Ngoại trưởng Antony Blinken và Giám đốc Interpol Washington Michael Hughes. </w:t>
      </w:r>
      <w:r>
        <w:rPr>
          <w:i/>
        </w:rPr>
        <w:t xml:space="preserve">Vì vậy, chính quyền và người dân Đài Loan phải tiếp tục đấu tranh với tình trạng gây rối của Trung Quốc.. </w:t>
      </w:r>
    </w:p>
    <w:p>
      <w:pPr>
        <w:jc w:val="both"/>
      </w:pPr>
      <w:r>
        <w:rPr>
          <w:b/>
          <w:color w:val="4224E9"/>
        </w:rPr>
        <w:t>8. Pháp cảnh báo Trung Quốc về vụ Bành Súy</w:t>
      </w:r>
    </w:p>
    <w:p>
      <w:pPr>
        <w:jc w:val="both"/>
      </w:pPr>
      <w:r>
        <w:rPr>
          <w:i/>
        </w:rPr>
        <w:t xml:space="preserve">news.vnanet.vn (22.11.21): </w:t>
      </w:r>
      <w:r>
        <w:rPr>
          <w:i/>
        </w:rPr>
        <w:t xml:space="preserve">Phát biểu với đài truyền hình LCI, Ngoại trưởng Le Drian nói Tôi chỉ kỳ vọng một điều duy nhất là cô ấy Bành Súy lên tiếng. </w:t>
      </w:r>
      <w:r>
        <w:rPr>
          <w:i/>
        </w:rPr>
        <w:t xml:space="preserve">Ông cảnh báo sẽ có những hậu quả về mặt ngoại giao nếu Trung Quốc không làm rõ tình hình. </w:t>
      </w:r>
      <w:r>
        <w:rPr>
          <w:i/>
        </w:rPr>
        <w:t xml:space="preserve">Ngôi sao quần vợt Trung Quốc Bành Súy đột nhiên mất tích sau khi tố cáo cựu Phó Thủ tướng Trung Quốc Trương Cao Lệ Zhang Gaoli ép cô quan hệ tình dục, sau đó biến cô thành người tình.. </w:t>
      </w:r>
    </w:p>
    <w:p>
      <w:pPr>
        <w:jc w:val="both"/>
      </w:pPr>
      <w:r>
        <w:rPr>
          <w:b/>
          <w:color w:val="4224E9"/>
        </w:rPr>
        <w:t>9. Malaysia: Tỉ lệ người chưa tiêm chủng chết vì COVID-19 cao gấp 14,5 lần so với người đã tiêm chủng</w:t>
      </w:r>
    </w:p>
    <w:p>
      <w:pPr>
        <w:jc w:val="both"/>
      </w:pPr>
      <w:r>
        <w:rPr>
          <w:i/>
        </w:rPr>
        <w:t xml:space="preserve">news.vnanet.vn (22.11.21): </w:t>
      </w:r>
      <w:r>
        <w:rPr>
          <w:i/>
        </w:rPr>
        <w:t xml:space="preserve">Theo bác sĩ Amar Singh HSS, từ ngày 1-20/11, tỷ lệ tử vong vì COVID-19 trên 1 triệu dân trong nhóm người trưởng thành chưa tiêm chủng tại Malaysia là 305,2 người và trong nhóm người đã hoàn thành tiêm chủng là 21,1 người. </w:t>
      </w:r>
      <w:r>
        <w:rPr>
          <w:i/>
        </w:rPr>
        <w:t xml:space="preserve">Nói cách khác, tỉ lệ tử vong vì COVID-19 trong nhóm người trưởng thành chưa tiêm chủng cao gấp 14,5 lần so với nhóm đã hoàn thành tiêm chủng. </w:t>
      </w:r>
      <w:r>
        <w:rPr>
          <w:i/>
        </w:rPr>
        <w:t xml:space="preserve">Bác sĩ Amar Singh HSS cho biết thêm tỉ lệ tử vong trên 1 triệu người đối với vaccine AstraZeneca là 6 người, vaccine Pfizer là 9,8 người và vaccine Sinovac đứng đầu với 34 người.. </w:t>
      </w:r>
    </w:p>
    <w:p>
      <w:pPr>
        <w:jc w:val="both"/>
      </w:pPr>
      <w:r>
        <w:rPr>
          <w:b/>
          <w:color w:val="4224E9"/>
        </w:rPr>
        <w:t>10. Máy bay ném bom Trung Quốc bay tới gần Đài Loan</w:t>
      </w:r>
    </w:p>
    <w:p>
      <w:pPr>
        <w:jc w:val="both"/>
      </w:pPr>
      <w:r>
        <w:rPr>
          <w:i/>
        </w:rPr>
        <w:t xml:space="preserve">news.vnanet.vn (22.11.21): </w:t>
      </w:r>
      <w:r>
        <w:rPr>
          <w:i/>
        </w:rPr>
        <w:t xml:space="preserve">Đây là 2 trong số tổng cộng 9 máy bay Trung Quốc đã bay vào Vùng nhận dạng phòng không của hòn đảo này. </w:t>
      </w:r>
      <w:r>
        <w:rPr>
          <w:i/>
        </w:rPr>
        <w:t xml:space="preserve">Theo tuyên bố của Bộ Quốc phòng Đài Loan, hai máy bay H-6 của Trung Quốc đã bay tới eo biển Bashi giữa Đài Loan và Philippines trước khi quay lại Trung Quốc. </w:t>
      </w:r>
      <w:r>
        <w:rPr>
          <w:i/>
        </w:rPr>
        <w:t xml:space="preserve">Các máy bay còn lại đã bay tới gần quần đảo Đông Sa do Đài Loan kiểm soát.. </w:t>
      </w:r>
    </w:p>
    <w:p>
      <w:pPr>
        <w:pStyle w:val="Heading2"/>
        <w:spacing w:after="240"/>
      </w:pPr>
      <w:r>
        <w:t>III. TÌNH HÌNH THẾ GIỚI</w:t>
      </w:r>
    </w:p>
    <w:p>
      <w:pPr>
        <w:jc w:val="both"/>
      </w:pPr>
      <w:r>
        <w:rPr>
          <w:b/>
          <w:color w:val="4224E9"/>
        </w:rPr>
        <w:t>1. AU, AL và nhiều quốc gia hoan nghênh thỏa thuận chính trị tại Sudan</w:t>
      </w:r>
    </w:p>
    <w:p>
      <w:pPr>
        <w:jc w:val="both"/>
      </w:pPr>
      <w:r>
        <w:rPr>
          <w:i/>
        </w:rPr>
        <w:t xml:space="preserve">news.vnanet.vn (22.11.21): </w:t>
      </w:r>
      <w:r>
        <w:rPr>
          <w:i/>
        </w:rPr>
        <w:t xml:space="preserve">Trong tuyên bố, ông Mahamat đánh giá cao việc ký kết thỏa thuận giữa Chủ tịch Hội đồng Tối cao Sudan - Tướng Abdel Fattah Al-Burhan và Thủ tướng nước này Abdalla Hamdok. </w:t>
      </w:r>
      <w:r>
        <w:rPr>
          <w:i/>
        </w:rPr>
        <w:t xml:space="preserve">Chủ tịch Ủy ban AU mô tả thỏa thuận vừa đạt được là bước đi quan trọng để đưa Sudan quay trở lại khuôn khổ hiến pháp được nêu trong các thỏa thuận Khartoum ngày 19/8/2019, trong đó nhấn mạnh quá trình chuyển tiếp dân chủ và đồng thuận tại quốc gia Đông Bắc Phi. </w:t>
      </w:r>
      <w:r>
        <w:rPr>
          <w:i/>
        </w:rPr>
        <w:t xml:space="preserve">Cùng ngày, Tổng Thư ký Liên đoàn Arab AL Ahmed Aboul-Gheit cũng lên tiếng hoan nghênh thỏa thuận chính trị mới tại Sudan. </w:t>
      </w:r>
      <w:r>
        <w:rPr>
          <w:i/>
        </w:rPr>
        <w:t xml:space="preserve">Cũng trong ngày 21/11, Mỹ, Anh, Na Uy, Liên minh châu Âu EU, Canada và Thụy Sĩ đã ra tuyên bố chung hoan nghênh quyết định phục chức thủ tướng cho ông Hamdok, đồng thời yêu cầu trả tự do cho các nhân vật chính trị đang bị giam giữ.. </w:t>
      </w:r>
    </w:p>
    <w:p>
      <w:pPr>
        <w:jc w:val="both"/>
      </w:pPr>
      <w:r>
        <w:rPr>
          <w:b/>
          <w:color w:val="4224E9"/>
        </w:rPr>
        <w:t>2. Nga lên án cáo buộc của phương Tây về nguy cơ xâm lược Ukraine</w:t>
      </w:r>
    </w:p>
    <w:p>
      <w:pPr>
        <w:jc w:val="both"/>
      </w:pPr>
      <w:r>
        <w:rPr>
          <w:i/>
        </w:rPr>
        <w:t xml:space="preserve">news.vnanet.vn (22.11.21): </w:t>
      </w:r>
      <w:r>
        <w:rPr>
          <w:i/>
        </w:rPr>
        <w:t xml:space="preserve">Phát biểu với đài Rossiya 1, ông Peskov nói Không thể phớt lờ sự khiêu khích này. </w:t>
      </w:r>
      <w:r>
        <w:rPr>
          <w:i/>
        </w:rPr>
        <w:t xml:space="preserve">Sự cuồng loạn này đang được cố ý thúc đẩy. </w:t>
      </w:r>
      <w:r>
        <w:rPr>
          <w:i/>
        </w:rPr>
        <w:t xml:space="preserve">Điều này không hợp lý và cũng không đúng đắn.. </w:t>
      </w:r>
    </w:p>
    <w:p>
      <w:pPr>
        <w:jc w:val="both"/>
      </w:pPr>
      <w:r>
        <w:rPr>
          <w:b/>
          <w:color w:val="4224E9"/>
        </w:rPr>
        <w:t xml:space="preserve">3. Ứng viên cánh hữu tạm dẫn trong cuộc tổng tuyển cử ở Chile </w:t>
      </w:r>
    </w:p>
    <w:p>
      <w:pPr>
        <w:jc w:val="both"/>
      </w:pPr>
      <w:r>
        <w:rPr>
          <w:i/>
        </w:rPr>
        <w:t xml:space="preserve">news.vnanet.vn (22.11.21): </w:t>
      </w:r>
      <w:r>
        <w:rPr>
          <w:i/>
        </w:rPr>
        <w:t xml:space="preserve">Với chưa tới 50 số phiếu được kiểm, ông Kast đã nhận được 28,64 số phiếu bầu, tạm vượt qua ứng cử viên của liên minh cánh tả Mặt trận Rộng rãi Gabriel Boric. </w:t>
      </w:r>
      <w:r>
        <w:rPr>
          <w:i/>
        </w:rPr>
        <w:t xml:space="preserve">Theo quy định, nếu không có ứng cử viên nào nhận được hơn 50 số phiếu bầu, cuộc bầu cử sẽ phải bước vào vòng 2 trong ngày 19/12.. </w:t>
      </w:r>
    </w:p>
    <w:p>
      <w:pPr>
        <w:jc w:val="both"/>
      </w:pPr>
      <w:r>
        <w:rPr>
          <w:b/>
          <w:color w:val="4224E9"/>
        </w:rPr>
        <w:t>4. Nga cáo buộc NATO gây căng thẳng ở biên giới</w:t>
      </w:r>
    </w:p>
    <w:p>
      <w:pPr>
        <w:jc w:val="both"/>
      </w:pPr>
      <w:r>
        <w:rPr>
          <w:i/>
        </w:rPr>
        <w:t xml:space="preserve">news.vnanet.vn (22.11.21): </w:t>
      </w:r>
      <w:r>
        <w:rPr>
          <w:i/>
        </w:rPr>
        <w:t xml:space="preserve">Thông báo có đoạn Nga đang cảnh báo NATO về hành vi gây căng thẳng gần biên giới với Nga. </w:t>
      </w:r>
      <w:r>
        <w:rPr>
          <w:i/>
        </w:rPr>
        <w:t xml:space="preserve">Bà Zakharova cũng chỉ ra rằng NATO thường xuyên cáo buộc Nga thực hiện những hành động không minh bạch và các hành vi gây hấn, tuy nhiên, những cuộc tập trận của các lực lượng Mỹ ở Estonia lại cho thấy tình trạng ngược lại.. </w:t>
      </w:r>
    </w:p>
    <w:p>
      <w:pPr>
        <w:jc w:val="both"/>
      </w:pPr>
      <w:r>
        <w:rPr>
          <w:b/>
          <w:color w:val="4224E9"/>
        </w:rPr>
        <w:t>5. Tổng thống Venezuela ra yêu sách nối lại đối thoại với phe đối lập</w:t>
      </w:r>
    </w:p>
    <w:p>
      <w:pPr>
        <w:jc w:val="both"/>
      </w:pPr>
      <w:r>
        <w:rPr>
          <w:i/>
        </w:rPr>
        <w:t xml:space="preserve">news.vnanet.vn (22.11.21): </w:t>
      </w:r>
      <w:r>
        <w:rPr>
          <w:i/>
        </w:rPr>
        <w:t xml:space="preserve">Phát biểu trước báo giới sau khi đi bỏ phiếu trong cuộc bầu cử khu vực ngày 21/11, Tổng thống Maduro khẳng định Hiện không có bất kỳ điều kiện nào để khởi động lại đối thoại. </w:t>
      </w:r>
      <w:r>
        <w:rPr>
          <w:i/>
        </w:rPr>
        <w:t xml:space="preserve">Doanh nhân người Colombia, đồng thời là đồng minh của Tổng thống Maduro, bị các công tố viên Mỹ tại Miami cáo buộc rửa tiền. </w:t>
      </w:r>
      <w:r>
        <w:rPr>
          <w:i/>
        </w:rPr>
        <w:t xml:space="preserve">Các công tố viên cho rằng ông Saab đã chuyển khoảng 350 triệu USD ra khỏi Venezuela thông qua Mỹ, trong một phần của kế hoạch hối lộ liên quan đến tỷ giá hối đoái do chính phủ của quốc gia Nam Mỹ này kiểm soát.. </w:t>
      </w:r>
    </w:p>
    <w:p>
      <w:pPr>
        <w:jc w:val="both"/>
      </w:pPr>
      <w:r>
        <w:rPr>
          <w:b/>
          <w:color w:val="4224E9"/>
        </w:rPr>
        <w:t>6. Quân đội Pháp chuyển dời địa điểm sau làn sóng biểu tình ở Burkina Faso</w:t>
      </w:r>
    </w:p>
    <w:p>
      <w:pPr>
        <w:jc w:val="both"/>
      </w:pPr>
      <w:r>
        <w:rPr>
          <w:i/>
        </w:rPr>
        <w:t xml:space="preserve">news.vnanet.vn (22.11.21): </w:t>
      </w:r>
      <w:r>
        <w:rPr>
          <w:i/>
        </w:rPr>
        <w:t xml:space="preserve">Các nguồn tin địa phương cho biết binh sĩ Pháp đã bắn và làm bị thương 4 người biểu tình ở Kaya hôm 20/11. </w:t>
      </w:r>
      <w:r>
        <w:rPr>
          <w:i/>
        </w:rPr>
        <w:t xml:space="preserve">Tuy nhiên, quân đội Pháp đã bác bỏ thông tin này. </w:t>
      </w:r>
      <w:r>
        <w:rPr>
          <w:i/>
        </w:rPr>
        <w:t xml:space="preserve">Người phát ngôn quân đội Pháp - Đại tá Pascal Ianni xác nhận đoàn xe hậu cần của quân đội nước này đã đi qua thành phố Kaya kể từ ngày 18/11 trên lộ trình tới Niger. </w:t>
      </w:r>
      <w:r>
        <w:rPr>
          <w:i/>
        </w:rPr>
        <w:t xml:space="preserve">Tuy vậy, Paris dự kiến sẽ cắt giảm quân số trong khu vực xuống còn 2.500-3.000 binh sĩ vào năm 2023, so với hơn 5.000 binh sĩ trước đây.. </w:t>
      </w:r>
    </w:p>
    <w:p>
      <w:pPr>
        <w:jc w:val="both"/>
      </w:pPr>
      <w:r>
        <w:rPr>
          <w:b/>
          <w:color w:val="4224E9"/>
        </w:rPr>
        <w:t>7. Sudan: SPA phản đối thỏa thuận giữa phe quân sự và Thủ tướng Hamdok</w:t>
      </w:r>
    </w:p>
    <w:p>
      <w:pPr>
        <w:jc w:val="both"/>
      </w:pPr>
      <w:r>
        <w:rPr>
          <w:i/>
        </w:rPr>
        <w:t xml:space="preserve">news.vnanet.vn (22.11.21): </w:t>
      </w:r>
      <w:r>
        <w:rPr>
          <w:i/>
        </w:rPr>
        <w:t xml:space="preserve">Tuyên bố của SPA - nhóm ủng hộ dân chủ - khẳng định Thỏa thuận không đáng tin cậy được ký kết hôm nay giữa ông Hamdok và Tổng chỉ huy quân đội Adbel Fattah al-Burhan bị bác bỏ hoàn toàn và chỉ liên quan đến các bên tham gia ký kết. </w:t>
      </w:r>
      <w:r>
        <w:rPr>
          <w:i/>
        </w:rPr>
        <w:t xml:space="preserve">Trong một diễn biến liên quan, Thủ tướng Hamdok cùng ngày khẳng định thỏa thuận chính trị với quân đội này cho phép ông hoàn toàn tự do thành lập một chính phủ kỹ trị. </w:t>
      </w:r>
      <w:r>
        <w:rPr>
          <w:i/>
        </w:rPr>
        <w:t xml:space="preserve">Trước đó cùng ngày, quân đội Sudan đã phục chức thủ tướng cho ông Hamdok và cam kết sẽ trả tự do cho tất cả những nhân vật chính trị bị giam giữ.. </w:t>
      </w:r>
    </w:p>
    <w:p>
      <w:pPr>
        <w:jc w:val="both"/>
      </w:pPr>
      <w:r>
        <w:rPr>
          <w:b/>
          <w:color w:val="4224E9"/>
        </w:rPr>
        <w:t>8. Taliban yêu cầu ngừng phát sóng các chương trình có diễn viên nữ</w:t>
      </w:r>
    </w:p>
    <w:p>
      <w:pPr>
        <w:jc w:val="both"/>
      </w:pPr>
      <w:r>
        <w:rPr>
          <w:i/>
        </w:rPr>
        <w:t xml:space="preserve">news.vnanet.vn (22.11.21): </w:t>
      </w:r>
      <w:r>
        <w:rPr>
          <w:i/>
        </w:rPr>
        <w:t xml:space="preserve">Trong chỉ thị đầu tiên đối với truyền thông Afghanistan được Bộ khuyến khích đức hạnh và phòng ngừa thói xấu ban hành, Taliban cũng yêu cầu các phóng viên truyền hình nữ mang khăn trùm đầu của phụ nữ Hồi giáo trong lúc đưa tin. </w:t>
      </w:r>
      <w:r>
        <w:rPr>
          <w:i/>
        </w:rPr>
        <w:t xml:space="preserve">Người phát ngôn của bộ trên Hakif Mohajir nêu rõ Những nội dung này không phải là các điều luật mà là một chỉ thị tôn giáo. </w:t>
      </w:r>
      <w:r>
        <w:rPr>
          <w:i/>
        </w:rPr>
        <w:t xml:space="preserve">Chỉ thị mới của Taliban đã được lưu hành rộng rãi vào cuối ngày 21/11 theo giờ địa phương trên các mạng lưới truyền thông xã hội ở Afghanistan.. </w:t>
      </w:r>
    </w:p>
    <w:p>
      <w:pPr>
        <w:jc w:val="both"/>
      </w:pPr>
      <w:r>
        <w:rPr>
          <w:b/>
          <w:color w:val="4224E9"/>
        </w:rPr>
        <w:t>9. Nga tăng cường sử dụng UAV để bảo vệ biên giới</w:t>
      </w:r>
    </w:p>
    <w:p>
      <w:pPr>
        <w:jc w:val="both"/>
      </w:pPr>
      <w:r>
        <w:rPr>
          <w:i/>
        </w:rPr>
        <w:t xml:space="preserve">news.vnanet.vn (22.11.21): </w:t>
      </w:r>
      <w:r>
        <w:rPr>
          <w:i/>
        </w:rPr>
        <w:t xml:space="preserve">Ông Grebenkin nói Các trạm radar hiện đại, các hệ thống tầm nhiệt và quang học, cùng các hệ thống báo động công nghệ cao đang được sử dụng một cách rộng rãi để bảo vệ biên giới trên đất liền và trên biển. </w:t>
      </w:r>
      <w:r>
        <w:rPr>
          <w:i/>
        </w:rPr>
        <w:t xml:space="preserve">Nguồn cung cấp và sử dụng UAV ngày càng tăng. </w:t>
      </w:r>
      <w:r>
        <w:rPr>
          <w:i/>
        </w:rPr>
        <w:t xml:space="preserve">Các tàu và xuồng bảo vệ bờ biển đang được đóng mới.. </w:t>
      </w:r>
    </w:p>
    <w:p>
      <w:pPr>
        <w:jc w:val="both"/>
      </w:pPr>
      <w:r>
        <w:rPr>
          <w:b/>
          <w:color w:val="4224E9"/>
        </w:rPr>
        <w:t>10. Nga cảnh cáo nỗ lực giải quyết khủng hoảng Ukraine bằng vũ lực</w:t>
      </w:r>
    </w:p>
    <w:p>
      <w:pPr>
        <w:jc w:val="both"/>
      </w:pPr>
      <w:r>
        <w:rPr>
          <w:i/>
        </w:rPr>
        <w:t xml:space="preserve">news.vnanet.vn (22.11.21): </w:t>
      </w:r>
      <w:r>
        <w:rPr>
          <w:i/>
        </w:rPr>
        <w:t xml:space="preserve">Ông Peskov nói Ukraine rất có thể đang tìm kiếm một nỗ lực khác để bắt đầu giải quyết vấn đề của riêng họ bằng vũ lực, qua đó gây ra một thảm hoạ khác cho chính họ và cho mọi người ở châu Âu. </w:t>
      </w:r>
      <w:r>
        <w:rPr>
          <w:i/>
        </w:rPr>
        <w:t xml:space="preserve">Người phát ngôn Điện Kremlin cũng cho rằng Ukraine đang cố gắng thực hiện mục tiêu này dưới vỏ bọc của những cuộc tập trận với Tổ chức Hiệp ước Bắc Đại Tây Dương NATO. </w:t>
      </w:r>
      <w:r>
        <w:rPr>
          <w:i/>
        </w:rPr>
        <w:t xml:space="preserve">Bên cạnh đó, ông cũng nhấn mạnh NATO cần chấm dứt các hoạt động khiêu khích gần biên giới Nga, cũng như ngừng cung cấp vũ khí cho Ukraine để kích động Kiev thực hiện những hành động điên rồ.. </w:t>
      </w:r>
    </w:p>
    <w:p>
      <w:pPr>
        <w:jc w:val="both"/>
      </w:pPr>
      <w:r>
        <w:rPr>
          <w:b/>
          <w:color w:val="4224E9"/>
        </w:rPr>
        <w:t>11. Ai Cập bị tố cáo lợi dụng quân Pháp để sát hại dân thường</w:t>
      </w:r>
    </w:p>
    <w:p>
      <w:pPr>
        <w:jc w:val="both"/>
      </w:pPr>
      <w:r>
        <w:rPr>
          <w:i/>
        </w:rPr>
        <w:t xml:space="preserve">news.vnanet.vn (22.11.21): </w:t>
      </w:r>
      <w:r>
        <w:rPr>
          <w:i/>
        </w:rPr>
        <w:t xml:space="preserve">Theo Disclose, Sirli - tên gọi của chiến dịch chung giữa Paris và Cairo - được xây dựng nhằm cung cấp thông tin tình báo về mối đe dọa thánh chiến dọc biên giới phía Tây Ai Cập với Libya. </w:t>
      </w:r>
      <w:r>
        <w:rPr>
          <w:i/>
        </w:rPr>
        <w:t xml:space="preserve">Các binh sĩ Pháp thường xuyên báo cáo với cấp trên của họ về tình trạng lạm dụng thông tin của phía Ai Cập. </w:t>
      </w:r>
      <w:r>
        <w:rPr>
          <w:i/>
        </w:rPr>
        <w:t xml:space="preserve">Chiến dịch Sirli bắt đầu từ tháng 2/2016 dưới thời cựu Tổng thống Pháp Francois Hollande. </w:t>
      </w:r>
      <w:r>
        <w:rPr>
          <w:i/>
        </w:rPr>
        <w:t xml:space="preserve">Chiến dịch này vẫn tiếp diễn, mặc dù cả cơ quan tình báo quân sự DRM và lực lượng không quân Pháp đã nhiều lần bày tỏ quan ngại về cách thức mà Ai Cập sử dụng thông tin tình báo.. </w:t>
      </w:r>
    </w:p>
    <w:p>
      <w:pPr>
        <w:jc w:val="both"/>
      </w:pPr>
      <w:r>
        <w:rPr>
          <w:b/>
          <w:color w:val="4224E9"/>
        </w:rPr>
        <w:t>12. Iran xét xử 10 quân nhân liên quan vụ bắn nhầm máy bay Ukraine</w:t>
      </w:r>
    </w:p>
    <w:p>
      <w:pPr>
        <w:jc w:val="both"/>
      </w:pPr>
      <w:r>
        <w:rPr>
          <w:i/>
        </w:rPr>
        <w:t xml:space="preserve">news.vnanet.vn (22.11.21): </w:t>
      </w:r>
      <w:r>
        <w:rPr>
          <w:i/>
        </w:rPr>
        <w:t xml:space="preserve">Mạng tin tức Mizan Online của cơ quan tư pháp Iran cho hay vụ xét xử diễn ra tại một tòa án binh ở tỉnh Tehran. </w:t>
      </w:r>
      <w:r>
        <w:rPr>
          <w:i/>
        </w:rPr>
        <w:t xml:space="preserve">Đa số các nạn nhân là người Iran và Canada. </w:t>
      </w:r>
      <w:r>
        <w:rPr>
          <w:i/>
        </w:rPr>
        <w:t xml:space="preserve">Bản báo cáo được Tổ chức hàng không dân dụng Iran công bố hồi tháng 3/2021 đã quy trách nhiệm cho vụ bắn nhầm chiếc Boeing 737-800 của UIA là do lỗi con người.. </w:t>
      </w:r>
    </w:p>
    <w:p>
      <w:pPr>
        <w:jc w:val="both"/>
      </w:pPr>
      <w:r>
        <w:rPr>
          <w:b/>
          <w:color w:val="4224E9"/>
        </w:rPr>
        <w:t xml:space="preserve">13. Pháp cử lực lượng đặc nhiệm tới Guadeloupe </w:t>
      </w:r>
    </w:p>
    <w:p>
      <w:pPr>
        <w:jc w:val="both"/>
      </w:pPr>
      <w:r>
        <w:rPr>
          <w:i/>
        </w:rPr>
        <w:t xml:space="preserve">news.vnanet.vn (22.11.21): </w:t>
      </w:r>
      <w:r>
        <w:rPr>
          <w:i/>
        </w:rPr>
        <w:t xml:space="preserve">Thông báo của cảnh sát cho biết 38 người đã bị bắt giữ khi các cửa hàng bị đập phá và các xe hơi bị đốt. </w:t>
      </w:r>
      <w:r>
        <w:rPr>
          <w:i/>
        </w:rPr>
        <w:t xml:space="preserve">Hiện lực lượng đặc nhiệm đã được điều động từ Pháp tới vùng lãnh thổ Guadeloupe để khôi phục trật tự trong thời gian tới.. </w:t>
      </w:r>
    </w:p>
    <w:p>
      <w:pPr>
        <w:jc w:val="both"/>
      </w:pPr>
      <w:r>
        <w:rPr>
          <w:b/>
          <w:color w:val="4224E9"/>
        </w:rPr>
        <w:t>14. Thủ tướng lâm thời Dbeibah chính thức đăng ký tranh cử Tổng thống Libya</w:t>
      </w:r>
    </w:p>
    <w:p>
      <w:pPr>
        <w:jc w:val="both"/>
      </w:pPr>
      <w:r>
        <w:rPr>
          <w:i/>
        </w:rPr>
        <w:t xml:space="preserve">news.vnanet.vn (22.11.21): </w:t>
      </w:r>
      <w:r>
        <w:rPr>
          <w:i/>
        </w:rPr>
        <w:t xml:space="preserve">Truyền hình địa phương đã phát sóng trực tiếp cảnh quay ông Thủ tướng lâm thời Dbeibah ký vào hồ sơ đăng ký tranh cử tại hội đồng bầu cử thuộc Ủy ban Bầu cử Quốc gia Cấp cao Libya HNEC ở thủ đô Tripoli 1 ngày trước hạn đăng ký cuối cùng. </w:t>
      </w:r>
      <w:r>
        <w:rPr>
          <w:i/>
        </w:rPr>
        <w:t xml:space="preserve">Theo HNEC, cựu Thủ tướng Ali Zeidan đã đăng ký tham gia cuộc đua, sau khi ông Seif al-Islam Gaddafi - con trai cố lãnh đạo Muammar Gaddafi hôm 14/11 chính thức nộp hồ sơ ra tranh cử tổng thống tại văn phòng HNEC ở thành phố Sebha, miền Nam Libya. </w:t>
      </w:r>
      <w:r>
        <w:rPr>
          <w:i/>
        </w:rPr>
        <w:t xml:space="preserve">HNEC cho biết ủy ban này sẽ thông báo danh sách ứng cử viên cuối cùng sau khi quá trình thẩm định hồ sơ được hoàn tất. </w:t>
      </w:r>
      <w:r>
        <w:rPr>
          <w:i/>
        </w:rPr>
        <w:t xml:space="preserve">Cũng theo HNEC, các ứng cử viên khác bao gồm Tướng Khalifa Haftar - chỉ huy lực lượng Quân đội Quốc gia Libya LNA tự xưng đóng ở miền Đông, Thủ tướng lâm thời Dbeibah và Chủ tịch Quốc hội Aguila Saleh.. </w:t>
      </w:r>
    </w:p>
    <w:p>
      <w:pPr>
        <w:jc w:val="both"/>
      </w:pPr>
      <w:r>
        <w:rPr>
          <w:b/>
          <w:color w:val="4224E9"/>
        </w:rPr>
        <w:t>15. Thỏa thuận giữa PSD và PNL đưa Romania thoát khỏi khủng hoảng chính trị</w:t>
      </w:r>
    </w:p>
    <w:p>
      <w:pPr>
        <w:jc w:val="both"/>
      </w:pPr>
      <w:r>
        <w:rPr>
          <w:i/>
        </w:rPr>
        <w:t xml:space="preserve">news.vnanet.vn (22.11.21): </w:t>
      </w:r>
      <w:r>
        <w:rPr>
          <w:i/>
        </w:rPr>
        <w:t xml:space="preserve">Động thái này diễn ra 2 tháng sau khi Romania rơi vào một cuộc khủng hoảng chính trị giữa lúc dịch bệnh COVID-19 diễn biến phức tạp. </w:t>
      </w:r>
      <w:r>
        <w:rPr>
          <w:i/>
        </w:rPr>
        <w:t xml:space="preserve">Ông Ciuca cho hay nhân vật đầu tiên giữ chức Thủ tướng Romania sẽ được quyết định trong ngày 22/11, trước khi sự lựa chọn này được trình lên Tổng thống Klaus Iohannis. </w:t>
      </w:r>
      <w:r>
        <w:rPr>
          <w:i/>
        </w:rPr>
        <w:t xml:space="preserve">Romania hồi đầu tháng 10 đã lún sâu vào cuộc khủng hoảng khi Thủ tướng Florin Citu thất bại trong cuộc bầu cử bất tín nhiệm tại quốc hội nước này, vài tuần sau khi một đồng minh trong liên minh cầm quyền rời khỏi chính phủ vì thái độ độc tài của nhà lãnh đạo này.. </w:t>
      </w:r>
    </w:p>
    <w:p>
      <w:pPr>
        <w:jc w:val="both"/>
      </w:pPr>
      <w:r>
        <w:rPr>
          <w:b/>
          <w:color w:val="4224E9"/>
        </w:rPr>
        <w:t xml:space="preserve">16. Biểu tình phản đối biện pháp chống COVID-19 tại Bỉ và Hà Lan </w:t>
      </w:r>
    </w:p>
    <w:p>
      <w:pPr>
        <w:jc w:val="both"/>
      </w:pPr>
      <w:r>
        <w:rPr>
          <w:i/>
        </w:rPr>
        <w:t xml:space="preserve">news.vnanet.vn (22.11.21): </w:t>
      </w:r>
      <w:r>
        <w:rPr>
          <w:i/>
        </w:rPr>
        <w:t xml:space="preserve">Phần lớn người biểu tình đến từ vùng Flemish của cộng đồng nói tiếng Hà Lan. </w:t>
      </w:r>
      <w:r>
        <w:rPr>
          <w:i/>
        </w:rPr>
        <w:t xml:space="preserve">Biểu tình bạo động đã diễn ra tại thành phố La Hay đêm 20/11 khiến 3 người biểu tình bị thương do đạn bắn, 5 cảnh sát bị thương do đụng độ với người biểu tình. </w:t>
      </w:r>
      <w:r>
        <w:rPr>
          <w:i/>
        </w:rPr>
        <w:t xml:space="preserve">Cảnh sát cũng đã bắt giữ 7 người biểu tình.. </w:t>
      </w:r>
    </w:p>
    <w:p>
      <w:pPr>
        <w:jc w:val="both"/>
      </w:pPr>
      <w:r>
        <w:rPr>
          <w:b/>
          <w:color w:val="4224E9"/>
        </w:rPr>
        <w:t>17. Ông Radev nhiều khả năng tái đắc cử Tổng thống Bulgaria</w:t>
      </w:r>
    </w:p>
    <w:p>
      <w:pPr>
        <w:jc w:val="both"/>
      </w:pPr>
      <w:r>
        <w:rPr>
          <w:i/>
        </w:rPr>
        <w:t xml:space="preserve">news.vnanet.vn (22.11.21): </w:t>
      </w:r>
      <w:r>
        <w:rPr>
          <w:i/>
        </w:rPr>
        <w:t xml:space="preserve">Theo thống kê, Tổng thống Radev - ứng cử viên được một số chính đảng theo đường lối chống tham nhũng và đảng Xã hội chủ nghĩa Bulgaria ủng hộ - đã giành được 64-66 phiếu bầu, vượt xa tỷ lệ 32-33 phiếu bầu dành cho đối thủ Gerdzhikov - ứng cử viên được đảng trung hữu GERB của cựu Thủ tướng Boyko Borissov ủng hộ. </w:t>
      </w:r>
      <w:r>
        <w:rPr>
          <w:i/>
        </w:rPr>
        <w:t xml:space="preserve">Trước đó cùng ngày, cử tri Bulgaria đã đi bỏ phiếu vòng 2 cuộc bầu cử tổng thống giữa 2 ứng cử viên giành chiến thắng tại vòng một là đương kim Tổng thống Radev và đối thủ Gerdzhikov. </w:t>
      </w:r>
      <w:r>
        <w:rPr>
          <w:i/>
        </w:rPr>
        <w:t xml:space="preserve">Tại cuộc bỏ phiếu vòng một với sự tham gia của 21 ứng cử viên, ông Radev đã giành được 49 số phiếu ủng hộ, trong khi ông Gerdzhikov chỉ giành được tỷ lệ ủng hộ là 23.. </w:t>
      </w:r>
    </w:p>
    <w:p>
      <w:pPr>
        <w:jc w:val="both"/>
      </w:pPr>
      <w:r>
        <w:rPr>
          <w:b/>
          <w:color w:val="4224E9"/>
        </w:rPr>
        <w:t>18. Tehran chuẩn bị xét xử nhân vật bất đồng chính kiến người Thụy Điển gốc Iran</w:t>
      </w:r>
    </w:p>
    <w:p>
      <w:pPr>
        <w:jc w:val="both"/>
      </w:pPr>
      <w:r>
        <w:rPr>
          <w:i/>
        </w:rPr>
        <w:t xml:space="preserve">news.vnanet.vn (22.11.21): </w:t>
      </w:r>
      <w:r>
        <w:rPr>
          <w:i/>
        </w:rPr>
        <w:t xml:space="preserve">Theo mạng tin tức Mizan Online của cơ quan tư pháp Iran, Chaab bị buộc tội cầm đầu nhóm khủng bố có tên là ASMLA lên kế hoạch và thực hiện một số hành động khủng bố, bao gồm các vụ đánh bom ở tỉnh Khuzestan và phá hủy tài sản công. </w:t>
      </w:r>
      <w:r>
        <w:rPr>
          <w:i/>
        </w:rPr>
        <w:t xml:space="preserve">Trong chuyến thăm Thổ Nhĩ Kỳ hồi tháng 10/2020, công dân Thụy Điển gốc Iran này đã mất tích một cách bí ẩn và xuất hiện trở lại 1 tháng sau đó trong một đoạn video được kênh truyền hình quốc gia Iran phát sóng. </w:t>
      </w:r>
      <w:r>
        <w:rPr>
          <w:i/>
        </w:rPr>
        <w:t xml:space="preserve">Thời điểm mở phiên tòa xét xử Chaab hiện chưa được Iran công bố.. </w:t>
      </w:r>
    </w:p>
    <w:p>
      <w:pPr>
        <w:jc w:val="both"/>
      </w:pPr>
      <w:r>
        <w:rPr>
          <w:b/>
          <w:color w:val="4224E9"/>
        </w:rPr>
        <w:t>19. Mỹ thảo luận kế hoạch thành lập chính phủ mới ở Tunisia</w:t>
      </w:r>
    </w:p>
    <w:p>
      <w:pPr>
        <w:jc w:val="both"/>
      </w:pPr>
      <w:r>
        <w:rPr>
          <w:i/>
        </w:rPr>
        <w:t xml:space="preserve">news.vnanet.vn (22.11.21): </w:t>
      </w:r>
      <w:r>
        <w:rPr>
          <w:i/>
        </w:rPr>
        <w:t xml:space="preserve">Bộ Ngoại giao Mỹ thông báo Ngoại trưởng Blinken đã khuyến khích tiến trình cải tổ minh bạch và bao trùm để giải quyết những thách thức chính trị, kinh tế và xã hội nghiêm trọng ở Tunisia và để đáp ứng nguyện vọng của nhân dân Tunisia về tiến trình dân chủ thông suốt. </w:t>
      </w:r>
      <w:r>
        <w:rPr>
          <w:i/>
        </w:rPr>
        <w:t xml:space="preserve">Trước đó, Văn phòng Tổng thống Tunisia cho biết Mỹ sẽ ủng hộ quốc gia Bắc Phi này một khi Khartoum công bố thời điểm cải tổ chính trị.. </w:t>
      </w:r>
    </w:p>
    <w:p>
      <w:pPr>
        <w:jc w:val="both"/>
      </w:pPr>
      <w:r>
        <w:rPr>
          <w:b/>
          <w:color w:val="4224E9"/>
        </w:rPr>
        <w:t>20. Chính phủ Yemen tự tin giữ được thị trấn chiến lược Marib</w:t>
      </w:r>
    </w:p>
    <w:p>
      <w:pPr>
        <w:jc w:val="both"/>
      </w:pPr>
      <w:r>
        <w:rPr>
          <w:i/>
        </w:rPr>
        <w:t xml:space="preserve">news.vnanet.vn (22.11.21): </w:t>
      </w:r>
      <w:r>
        <w:rPr>
          <w:i/>
        </w:rPr>
        <w:t xml:space="preserve">Phát biểu tại diễn đàn an ninh mang tên Đối thoại Manama, Ngoại trưởng Yemen Ahmed Awad bin Mubarak tuyên bố Marib - thành trì cuối cùng của chính phủ được quốc tế công nhận ở miền Bắc Yemen - là một thành lũy không thể xuyên thủng. </w:t>
      </w:r>
      <w:r>
        <w:rPr>
          <w:i/>
        </w:rPr>
        <w:t xml:space="preserve">Ngoại trưởng bin Mubarak cảnh báo nếu Marib - thị trấn đóng vai trò chủ chốt đối với hoạt động kiểm soát các nguồn tài nguyên dầu mỏ và khí đốt của Yemen - rơi vào tay Houthi, thì sự kiện này sẽ là một thất bại mang tính thảm họa. </w:t>
      </w:r>
      <w:r>
        <w:rPr>
          <w:i/>
        </w:rPr>
        <w:t xml:space="preserve">Ngoại trưởng Yemen nói Thất bại ở Marib sẽ đánh dấu sự chấm dứt của tiến trình chính trị và những nỗ lực hòa bình ở Yemen. </w:t>
      </w:r>
      <w:r>
        <w:rPr>
          <w:i/>
        </w:rPr>
        <w:t xml:space="preserve">Tuy vậy, lực lượng này đã và đang bị liên quân Arab do Saudi Arabia dẫn đầu oanh kích dữ dội.. </w:t>
      </w:r>
    </w:p>
    <w:p>
      <w:pPr>
        <w:jc w:val="both"/>
      </w:pPr>
      <w:r>
        <w:rPr>
          <w:b/>
          <w:color w:val="4224E9"/>
        </w:rPr>
        <w:t>21. Sudan khôi phục quá trình chuyển tiếp dân sự</w:t>
      </w:r>
    </w:p>
    <w:p>
      <w:pPr>
        <w:jc w:val="both"/>
      </w:pPr>
      <w:r>
        <w:rPr>
          <w:i/>
        </w:rPr>
        <w:t xml:space="preserve">news.vnanet.vn (22.11.21): </w:t>
      </w:r>
      <w:r>
        <w:rPr>
          <w:i/>
        </w:rPr>
        <w:t xml:space="preserve">Động thái này diễn ra gần một tháng sau vụ đảo chính quân sự tại Sudan. </w:t>
      </w:r>
      <w:r>
        <w:rPr>
          <w:i/>
        </w:rPr>
        <w:t xml:space="preserve">Thỏa thuận 14 điểm được ông al-Burhan và Thủ tướng Hamdok ký tại phủ tổng thống ở thủ đô Khartoum. </w:t>
      </w:r>
      <w:r>
        <w:rPr>
          <w:i/>
        </w:rPr>
        <w:t xml:space="preserve">Thỏa thuận này cho phép ông Hamdok phục chức thủ tướng và trả tự do các nhà lãnh đạo dân sự Sudan.. </w:t>
      </w:r>
    </w:p>
    <w:p>
      <w:pPr>
        <w:jc w:val="both"/>
      </w:pPr>
      <w:r>
        <w:rPr>
          <w:b/>
          <w:color w:val="4224E9"/>
        </w:rPr>
        <w:t>22. Sudan sử dụng khí gas để giải tán người biểu tình</w:t>
      </w:r>
    </w:p>
    <w:p>
      <w:pPr>
        <w:jc w:val="both"/>
      </w:pPr>
      <w:r>
        <w:rPr>
          <w:i/>
        </w:rPr>
        <w:t xml:space="preserve">news.vnanet.vn (22.11.21): </w:t>
      </w:r>
      <w:r>
        <w:rPr>
          <w:i/>
        </w:rPr>
        <w:t xml:space="preserve">Trước đó, quân đội và ông Hamdok đã đạt được thỏa thuận phục chức thủ tướng cho ông Hamdok và dỡ bỏ các lệnh hạn chế đi lại đối với nhân vật này. </w:t>
      </w:r>
      <w:r>
        <w:rPr>
          <w:i/>
        </w:rPr>
        <w:t xml:space="preserve">Những người biểu tình mang quốc kỳ Sudan và ảnh của những người đã thiệt mạng trong những cuộc biểu tình gần đây nhằm phản đối vụ đảo chính hồi tháng trước và hô vang phản đối ông al-Burhan.. </w:t>
      </w:r>
    </w:p>
    <w:p>
      <w:pPr>
        <w:jc w:val="both"/>
      </w:pPr>
      <w:r>
        <w:rPr>
          <w:b/>
          <w:color w:val="4224E9"/>
        </w:rPr>
        <w:t>23. Quân đội Sudan dỡ bỏ hạn chế đi lại đối với Thủ tướng Hamdok</w:t>
      </w:r>
    </w:p>
    <w:p>
      <w:pPr>
        <w:jc w:val="both"/>
      </w:pPr>
      <w:r>
        <w:rPr>
          <w:i/>
        </w:rPr>
        <w:t xml:space="preserve">news.vnanet.vn (22.11.21): </w:t>
      </w:r>
      <w:r>
        <w:rPr>
          <w:i/>
        </w:rPr>
        <w:t xml:space="preserve">Trước đó, một nguồn tin thân cận với Thủ tướng Abdalla Hamdok cho biết ông Hamdok đã nhất trí một thỏa thuận với quân đội Sudan về việc phục chức cho ông.. </w:t>
      </w:r>
    </w:p>
    <w:p>
      <w:pPr>
        <w:jc w:val="both"/>
      </w:pPr>
      <w:r>
        <w:rPr>
          <w:b/>
          <w:color w:val="4224E9"/>
        </w:rPr>
        <w:t>24. Lãnh đạo Nga, Armenia thảo luận về tình hình Nagorny-Karabakh</w:t>
      </w:r>
    </w:p>
    <w:p>
      <w:pPr>
        <w:jc w:val="both"/>
      </w:pPr>
      <w:r>
        <w:rPr>
          <w:i/>
        </w:rPr>
        <w:t xml:space="preserve">news.vnanet.vn (22.11.21): </w:t>
      </w:r>
      <w:r>
        <w:rPr>
          <w:i/>
        </w:rPr>
        <w:t xml:space="preserve">Ông Pashinyan cảm ơn Nga vì những nỗ lực hòa giải tích cực trong cuộc xung đột Nagorny-Karabakh. </w:t>
      </w:r>
      <w:r>
        <w:rPr>
          <w:i/>
        </w:rPr>
        <w:t xml:space="preserve">Tuyên bố của Điện Kremlin nêu rõ Hai nhà lãnh đạo đã tiếp tục thảo luận về tình hình khu vực và các biện pháp ổn định khu vực như một phần của các thỏa thuận 3 bên về vấn đề Nagorny-Karabakh ký ngày 9/11/2020 và ngày 11/1/2021. </w:t>
      </w:r>
      <w:r>
        <w:rPr>
          <w:i/>
        </w:rPr>
        <w:t xml:space="preserve">Theo Điện Kremlin, hai nhà lãnh đạo Nga và Armernia đã nhất trí duy trì liên lạc.. </w:t>
      </w:r>
    </w:p>
    <w:p>
      <w:pPr>
        <w:jc w:val="both"/>
      </w:pPr>
      <w:r>
        <w:rPr>
          <w:b/>
          <w:color w:val="4224E9"/>
        </w:rPr>
        <w:t>25. Chuyên gia Nga: Tiêm vaccine cúm không làm giảm kháng thể COVID-19</w:t>
      </w:r>
    </w:p>
    <w:p>
      <w:pPr>
        <w:jc w:val="both"/>
      </w:pPr>
      <w:r>
        <w:rPr>
          <w:i/>
        </w:rPr>
        <w:t xml:space="preserve">news.vnanet.vn (22.11.21): </w:t>
      </w:r>
      <w:r>
        <w:rPr>
          <w:i/>
        </w:rPr>
        <w:t xml:space="preserve">Phó Giáo sư Konovalov nói Không có mối liên hệ nào ở đây. </w:t>
      </w:r>
      <w:r>
        <w:rPr>
          <w:i/>
        </w:rPr>
        <w:t xml:space="preserve">Hệ thống miễn dịch phản ứng có chọn lọc với các kháng nguyên xâm nhập vào cơ thể hoặc dưới dạng mầm bệnh hoặc với chế phẩm vaccine. </w:t>
      </w:r>
      <w:r>
        <w:rPr>
          <w:i/>
        </w:rPr>
        <w:t xml:space="preserve">Việc tiêm vaccine ngừa COVID-19 không ảnh hưởng đến việc tiêm phòng bệnh cúm.. </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